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08B62" w14:textId="4EBFD9FC" w:rsidR="0044368B" w:rsidRPr="0044368B" w:rsidRDefault="00000000" w:rsidP="0044368B">
      <w:pPr>
        <w:pStyle w:val="Heading1"/>
        <w:spacing w:before="0"/>
        <w:rPr>
          <w:rFonts w:cstheme="majorHAnsi"/>
          <w:sz w:val="32"/>
          <w:szCs w:val="32"/>
        </w:rPr>
      </w:pPr>
      <w:r w:rsidRPr="0044368B">
        <w:rPr>
          <w:rFonts w:cstheme="majorHAnsi"/>
          <w:sz w:val="32"/>
          <w:szCs w:val="32"/>
        </w:rPr>
        <w:t>Selenium Mini Project: Locating Elements</w:t>
      </w:r>
    </w:p>
    <w:p w14:paraId="5F9D2662" w14:textId="77777777" w:rsidR="0044368B" w:rsidRPr="0044368B" w:rsidRDefault="0044368B" w:rsidP="0044368B"/>
    <w:p w14:paraId="2AF495B2" w14:textId="77777777" w:rsidR="00EE2FCF" w:rsidRPr="00BC1690" w:rsidRDefault="00000000" w:rsidP="00BC1690">
      <w:pPr>
        <w:pStyle w:val="Heading2"/>
        <w:spacing w:before="0"/>
        <w:rPr>
          <w:rFonts w:cstheme="majorHAnsi"/>
        </w:rPr>
      </w:pPr>
      <w:r w:rsidRPr="00BC1690">
        <w:rPr>
          <w:rFonts w:cstheme="majorHAnsi"/>
        </w:rPr>
        <w:t>Problem 1: Login Automation Tester</w:t>
      </w:r>
    </w:p>
    <w:p w14:paraId="041FA290" w14:textId="4E102E99" w:rsidR="00EE2FCF" w:rsidRPr="00BC1690" w:rsidRDefault="00000000" w:rsidP="0044368B">
      <w:pPr>
        <w:spacing w:after="0"/>
        <w:rPr>
          <w:rFonts w:asciiTheme="majorHAnsi" w:hAnsiTheme="majorHAnsi" w:cstheme="majorHAnsi"/>
        </w:rPr>
      </w:pPr>
      <w:r w:rsidRPr="0044368B">
        <w:rPr>
          <w:rFonts w:asciiTheme="majorHAnsi" w:hAnsiTheme="majorHAnsi" w:cstheme="majorHAnsi"/>
          <w:b/>
          <w:bCs/>
        </w:rPr>
        <w:t>Objective:</w:t>
      </w:r>
      <w:r w:rsidRPr="00BC1690">
        <w:rPr>
          <w:rFonts w:asciiTheme="majorHAnsi" w:hAnsiTheme="majorHAnsi" w:cstheme="majorHAnsi"/>
        </w:rPr>
        <w:t xml:space="preserve"> Automate login functionality for a demo site using correct and incorrect credentials.</w:t>
      </w:r>
    </w:p>
    <w:p w14:paraId="4CAC1A12" w14:textId="0A574AE0" w:rsidR="00EE2FCF" w:rsidRPr="0044368B" w:rsidRDefault="00000000" w:rsidP="0044368B">
      <w:pPr>
        <w:spacing w:after="0"/>
        <w:rPr>
          <w:rFonts w:asciiTheme="majorHAnsi" w:hAnsiTheme="majorHAnsi" w:cstheme="majorHAnsi"/>
          <w:b/>
          <w:bCs/>
        </w:rPr>
      </w:pPr>
      <w:r w:rsidRPr="0044368B">
        <w:rPr>
          <w:rFonts w:asciiTheme="majorHAnsi" w:hAnsiTheme="majorHAnsi" w:cstheme="majorHAnsi"/>
          <w:b/>
          <w:bCs/>
        </w:rPr>
        <w:t>Tasks:</w:t>
      </w:r>
    </w:p>
    <w:p w14:paraId="01710161" w14:textId="1DDADAE8" w:rsidR="00EE2FCF" w:rsidRPr="00BC1690" w:rsidRDefault="00000000" w:rsidP="00E95B80">
      <w:pPr>
        <w:pStyle w:val="ListBullet"/>
        <w:tabs>
          <w:tab w:val="clear" w:pos="360"/>
          <w:tab w:val="num" w:pos="567"/>
        </w:tabs>
        <w:spacing w:after="0"/>
        <w:ind w:left="709" w:hanging="425"/>
        <w:rPr>
          <w:rFonts w:asciiTheme="majorHAnsi" w:hAnsiTheme="majorHAnsi" w:cstheme="majorHAnsi"/>
        </w:rPr>
      </w:pPr>
      <w:r w:rsidRPr="00BC1690">
        <w:rPr>
          <w:rFonts w:asciiTheme="majorHAnsi" w:hAnsiTheme="majorHAnsi" w:cstheme="majorHAnsi"/>
        </w:rPr>
        <w:t xml:space="preserve">Locate username and password fields using </w:t>
      </w:r>
      <w:r w:rsidRPr="0044368B">
        <w:rPr>
          <w:rFonts w:asciiTheme="majorHAnsi" w:hAnsiTheme="majorHAnsi" w:cstheme="majorHAnsi"/>
          <w:b/>
          <w:bCs/>
        </w:rPr>
        <w:t>id or name</w:t>
      </w:r>
    </w:p>
    <w:p w14:paraId="674E9BBC" w14:textId="329F74B7" w:rsidR="00EE2FCF" w:rsidRPr="00BC1690" w:rsidRDefault="00000000" w:rsidP="00E95B80">
      <w:pPr>
        <w:pStyle w:val="ListBullet"/>
        <w:tabs>
          <w:tab w:val="clear" w:pos="360"/>
          <w:tab w:val="num" w:pos="567"/>
        </w:tabs>
        <w:spacing w:after="0"/>
        <w:ind w:left="709" w:hanging="425"/>
        <w:rPr>
          <w:rFonts w:asciiTheme="majorHAnsi" w:hAnsiTheme="majorHAnsi" w:cstheme="majorHAnsi"/>
        </w:rPr>
      </w:pPr>
      <w:r w:rsidRPr="00BC1690">
        <w:rPr>
          <w:rFonts w:asciiTheme="majorHAnsi" w:hAnsiTheme="majorHAnsi" w:cstheme="majorHAnsi"/>
        </w:rPr>
        <w:t xml:space="preserve">Use </w:t>
      </w:r>
      <w:proofErr w:type="gramStart"/>
      <w:r w:rsidRPr="0044368B">
        <w:rPr>
          <w:rFonts w:asciiTheme="majorHAnsi" w:hAnsiTheme="majorHAnsi" w:cstheme="majorHAnsi"/>
          <w:b/>
          <w:bCs/>
        </w:rPr>
        <w:t>clear(</w:t>
      </w:r>
      <w:proofErr w:type="gramEnd"/>
      <w:r w:rsidRPr="0044368B">
        <w:rPr>
          <w:rFonts w:asciiTheme="majorHAnsi" w:hAnsiTheme="majorHAnsi" w:cstheme="majorHAnsi"/>
          <w:b/>
          <w:bCs/>
        </w:rPr>
        <w:t>)</w:t>
      </w:r>
      <w:r w:rsidRPr="00BC1690">
        <w:rPr>
          <w:rFonts w:asciiTheme="majorHAnsi" w:hAnsiTheme="majorHAnsi" w:cstheme="majorHAnsi"/>
        </w:rPr>
        <w:t xml:space="preserve"> before </w:t>
      </w:r>
      <w:r w:rsidRPr="0044368B">
        <w:rPr>
          <w:rFonts w:asciiTheme="majorHAnsi" w:hAnsiTheme="majorHAnsi" w:cstheme="majorHAnsi"/>
          <w:b/>
          <w:bCs/>
        </w:rPr>
        <w:t>send_</w:t>
      </w:r>
      <w:proofErr w:type="gramStart"/>
      <w:r w:rsidRPr="0044368B">
        <w:rPr>
          <w:rFonts w:asciiTheme="majorHAnsi" w:hAnsiTheme="majorHAnsi" w:cstheme="majorHAnsi"/>
          <w:b/>
          <w:bCs/>
        </w:rPr>
        <w:t>keys(</w:t>
      </w:r>
      <w:proofErr w:type="gramEnd"/>
      <w:r w:rsidRPr="0044368B">
        <w:rPr>
          <w:rFonts w:asciiTheme="majorHAnsi" w:hAnsiTheme="majorHAnsi" w:cstheme="majorHAnsi"/>
          <w:b/>
          <w:bCs/>
        </w:rPr>
        <w:t>)</w:t>
      </w:r>
      <w:r w:rsidRPr="00BC1690">
        <w:rPr>
          <w:rFonts w:asciiTheme="majorHAnsi" w:hAnsiTheme="majorHAnsi" w:cstheme="majorHAnsi"/>
        </w:rPr>
        <w:t xml:space="preserve"> to fill the form</w:t>
      </w:r>
    </w:p>
    <w:p w14:paraId="4DB96FA9" w14:textId="770B9C6C" w:rsidR="00EE2FCF" w:rsidRPr="00BC1690" w:rsidRDefault="00000000" w:rsidP="00E95B80">
      <w:pPr>
        <w:pStyle w:val="ListBullet"/>
        <w:tabs>
          <w:tab w:val="clear" w:pos="360"/>
          <w:tab w:val="num" w:pos="567"/>
        </w:tabs>
        <w:spacing w:after="0"/>
        <w:ind w:left="709" w:hanging="425"/>
        <w:rPr>
          <w:rFonts w:asciiTheme="majorHAnsi" w:hAnsiTheme="majorHAnsi" w:cstheme="majorHAnsi"/>
        </w:rPr>
      </w:pPr>
      <w:r w:rsidRPr="00BC1690">
        <w:rPr>
          <w:rFonts w:asciiTheme="majorHAnsi" w:hAnsiTheme="majorHAnsi" w:cstheme="majorHAnsi"/>
        </w:rPr>
        <w:t xml:space="preserve">Submit form using </w:t>
      </w:r>
      <w:proofErr w:type="gramStart"/>
      <w:r w:rsidRPr="0044368B">
        <w:rPr>
          <w:rFonts w:asciiTheme="majorHAnsi" w:hAnsiTheme="majorHAnsi" w:cstheme="majorHAnsi"/>
          <w:b/>
          <w:bCs/>
        </w:rPr>
        <w:t>click(</w:t>
      </w:r>
      <w:proofErr w:type="gramEnd"/>
      <w:r w:rsidRPr="0044368B">
        <w:rPr>
          <w:rFonts w:asciiTheme="majorHAnsi" w:hAnsiTheme="majorHAnsi" w:cstheme="majorHAnsi"/>
          <w:b/>
          <w:bCs/>
        </w:rPr>
        <w:t>)</w:t>
      </w:r>
      <w:r w:rsidRPr="00BC1690">
        <w:rPr>
          <w:rFonts w:asciiTheme="majorHAnsi" w:hAnsiTheme="majorHAnsi" w:cstheme="majorHAnsi"/>
        </w:rPr>
        <w:t xml:space="preserve"> on login button</w:t>
      </w:r>
    </w:p>
    <w:p w14:paraId="5DFD8F11" w14:textId="38B8E0E6" w:rsidR="00EE2FCF" w:rsidRPr="00BC1690" w:rsidRDefault="00000000" w:rsidP="00E95B80">
      <w:pPr>
        <w:pStyle w:val="ListBullet"/>
        <w:tabs>
          <w:tab w:val="clear" w:pos="360"/>
          <w:tab w:val="num" w:pos="567"/>
        </w:tabs>
        <w:spacing w:after="0"/>
        <w:ind w:left="709" w:hanging="425"/>
        <w:rPr>
          <w:rFonts w:asciiTheme="majorHAnsi" w:hAnsiTheme="majorHAnsi" w:cstheme="majorHAnsi"/>
        </w:rPr>
      </w:pPr>
      <w:r w:rsidRPr="00BC1690">
        <w:rPr>
          <w:rFonts w:asciiTheme="majorHAnsi" w:hAnsiTheme="majorHAnsi" w:cstheme="majorHAnsi"/>
        </w:rPr>
        <w:t xml:space="preserve">Use </w:t>
      </w:r>
      <w:proofErr w:type="spellStart"/>
      <w:r w:rsidRPr="0044368B">
        <w:rPr>
          <w:rFonts w:asciiTheme="majorHAnsi" w:hAnsiTheme="majorHAnsi" w:cstheme="majorHAnsi"/>
          <w:b/>
          <w:bCs/>
        </w:rPr>
        <w:t>Keys.ENTER</w:t>
      </w:r>
      <w:proofErr w:type="spellEnd"/>
      <w:r w:rsidRPr="00BC1690">
        <w:rPr>
          <w:rFonts w:asciiTheme="majorHAnsi" w:hAnsiTheme="majorHAnsi" w:cstheme="majorHAnsi"/>
        </w:rPr>
        <w:t xml:space="preserve"> as an alternative for submit</w:t>
      </w:r>
    </w:p>
    <w:p w14:paraId="636675DC" w14:textId="28501C10" w:rsidR="00EE2FCF" w:rsidRPr="00BC1690" w:rsidRDefault="00000000" w:rsidP="00E95B80">
      <w:pPr>
        <w:pStyle w:val="ListBullet"/>
        <w:tabs>
          <w:tab w:val="clear" w:pos="360"/>
          <w:tab w:val="num" w:pos="567"/>
        </w:tabs>
        <w:spacing w:after="0"/>
        <w:ind w:left="709" w:hanging="425"/>
        <w:rPr>
          <w:rFonts w:asciiTheme="majorHAnsi" w:hAnsiTheme="majorHAnsi" w:cstheme="majorHAnsi"/>
        </w:rPr>
      </w:pPr>
      <w:r w:rsidRPr="00BC1690">
        <w:rPr>
          <w:rFonts w:asciiTheme="majorHAnsi" w:hAnsiTheme="majorHAnsi" w:cstheme="majorHAnsi"/>
        </w:rPr>
        <w:t>Validate login success/failure based on displayed message</w:t>
      </w:r>
    </w:p>
    <w:p w14:paraId="46C9A4EB" w14:textId="77BA0516" w:rsidR="00EE2FCF" w:rsidRDefault="00000000" w:rsidP="00E95B80">
      <w:pPr>
        <w:spacing w:after="0"/>
        <w:rPr>
          <w:rFonts w:asciiTheme="majorHAnsi" w:hAnsiTheme="majorHAnsi" w:cstheme="majorHAnsi"/>
        </w:rPr>
      </w:pPr>
      <w:r w:rsidRPr="0044368B">
        <w:rPr>
          <w:rFonts w:asciiTheme="majorHAnsi" w:hAnsiTheme="majorHAnsi" w:cstheme="majorHAnsi"/>
          <w:b/>
          <w:bCs/>
        </w:rPr>
        <w:t xml:space="preserve">Practice Site: </w:t>
      </w:r>
      <w:hyperlink r:id="rId6" w:history="1">
        <w:r w:rsidR="00BC1690" w:rsidRPr="00BC1690">
          <w:rPr>
            <w:rStyle w:val="Hyperlink"/>
            <w:rFonts w:asciiTheme="majorHAnsi" w:hAnsiTheme="majorHAnsi" w:cstheme="majorHAnsi"/>
          </w:rPr>
          <w:t>https://www.saucedemo.com</w:t>
        </w:r>
      </w:hyperlink>
      <w:r w:rsidR="00BC1690" w:rsidRPr="00BC1690">
        <w:rPr>
          <w:rFonts w:asciiTheme="majorHAnsi" w:hAnsiTheme="majorHAnsi" w:cstheme="majorHAnsi"/>
        </w:rPr>
        <w:t xml:space="preserve"> </w:t>
      </w:r>
    </w:p>
    <w:p w14:paraId="6E264BFA" w14:textId="77777777" w:rsidR="00E95B80" w:rsidRPr="00BC1690" w:rsidRDefault="00E95B80" w:rsidP="00E95B80">
      <w:pPr>
        <w:spacing w:after="0"/>
        <w:rPr>
          <w:rFonts w:asciiTheme="majorHAnsi" w:hAnsiTheme="majorHAnsi" w:cstheme="majorHAnsi"/>
        </w:rPr>
      </w:pPr>
    </w:p>
    <w:p w14:paraId="40C8B6E5" w14:textId="77777777" w:rsidR="00EE2FCF" w:rsidRPr="00BC1690" w:rsidRDefault="00000000" w:rsidP="00BC1690">
      <w:pPr>
        <w:pStyle w:val="Heading2"/>
        <w:spacing w:before="0"/>
        <w:rPr>
          <w:rFonts w:cstheme="majorHAnsi"/>
        </w:rPr>
      </w:pPr>
      <w:r w:rsidRPr="00BC1690">
        <w:rPr>
          <w:rFonts w:cstheme="majorHAnsi"/>
        </w:rPr>
        <w:t>Problem 2: Search Box Interaction</w:t>
      </w:r>
    </w:p>
    <w:p w14:paraId="6F1D3BC4" w14:textId="1CFCDE8F" w:rsidR="00EE2FCF" w:rsidRPr="00BC1690" w:rsidRDefault="00000000" w:rsidP="0044368B">
      <w:pPr>
        <w:spacing w:after="0"/>
        <w:rPr>
          <w:rFonts w:asciiTheme="majorHAnsi" w:hAnsiTheme="majorHAnsi" w:cstheme="majorHAnsi"/>
        </w:rPr>
      </w:pPr>
      <w:r w:rsidRPr="0044368B">
        <w:rPr>
          <w:rFonts w:asciiTheme="majorHAnsi" w:hAnsiTheme="majorHAnsi" w:cstheme="majorHAnsi"/>
          <w:b/>
          <w:bCs/>
        </w:rPr>
        <w:t>Objective:</w:t>
      </w:r>
      <w:r w:rsidR="00BC1690" w:rsidRPr="0044368B">
        <w:rPr>
          <w:rFonts w:asciiTheme="majorHAnsi" w:hAnsiTheme="majorHAnsi" w:cstheme="majorHAnsi"/>
          <w:b/>
          <w:bCs/>
        </w:rPr>
        <w:t xml:space="preserve"> </w:t>
      </w:r>
      <w:r w:rsidRPr="00BC1690">
        <w:rPr>
          <w:rFonts w:asciiTheme="majorHAnsi" w:hAnsiTheme="majorHAnsi" w:cstheme="majorHAnsi"/>
        </w:rPr>
        <w:t>Automate a search feature and simulate real typing behavior.</w:t>
      </w:r>
    </w:p>
    <w:p w14:paraId="4F8AC078" w14:textId="36C095B7" w:rsidR="00EE2FCF" w:rsidRPr="0044368B" w:rsidRDefault="00000000" w:rsidP="0044368B">
      <w:pPr>
        <w:spacing w:after="0"/>
        <w:rPr>
          <w:rFonts w:asciiTheme="majorHAnsi" w:hAnsiTheme="majorHAnsi" w:cstheme="majorHAnsi"/>
          <w:b/>
          <w:bCs/>
        </w:rPr>
      </w:pPr>
      <w:r w:rsidRPr="0044368B">
        <w:rPr>
          <w:rFonts w:asciiTheme="majorHAnsi" w:hAnsiTheme="majorHAnsi" w:cstheme="majorHAnsi"/>
          <w:b/>
          <w:bCs/>
        </w:rPr>
        <w:t>Tasks</w:t>
      </w:r>
    </w:p>
    <w:p w14:paraId="19069596" w14:textId="45975187" w:rsidR="00EE2FCF" w:rsidRPr="00BC1690" w:rsidRDefault="00000000" w:rsidP="00E95B80">
      <w:pPr>
        <w:pStyle w:val="ListBullet"/>
        <w:spacing w:after="0"/>
        <w:ind w:hanging="76"/>
        <w:rPr>
          <w:rFonts w:asciiTheme="majorHAnsi" w:hAnsiTheme="majorHAnsi" w:cstheme="majorHAnsi"/>
        </w:rPr>
      </w:pPr>
      <w:r w:rsidRPr="00BC1690">
        <w:rPr>
          <w:rFonts w:asciiTheme="majorHAnsi" w:hAnsiTheme="majorHAnsi" w:cstheme="majorHAnsi"/>
        </w:rPr>
        <w:t xml:space="preserve">Locate search input box using </w:t>
      </w:r>
      <w:r w:rsidRPr="0044368B">
        <w:rPr>
          <w:rFonts w:asciiTheme="majorHAnsi" w:hAnsiTheme="majorHAnsi" w:cstheme="majorHAnsi"/>
          <w:b/>
          <w:bCs/>
        </w:rPr>
        <w:t>XPath or CSS Selector</w:t>
      </w:r>
    </w:p>
    <w:p w14:paraId="2CA554BD" w14:textId="2764FCAF" w:rsidR="00EE2FCF" w:rsidRPr="00BC1690" w:rsidRDefault="00000000" w:rsidP="00E95B80">
      <w:pPr>
        <w:pStyle w:val="ListBullet"/>
        <w:spacing w:after="0"/>
        <w:ind w:hanging="76"/>
        <w:rPr>
          <w:rFonts w:asciiTheme="majorHAnsi" w:hAnsiTheme="majorHAnsi" w:cstheme="majorHAnsi"/>
        </w:rPr>
      </w:pPr>
      <w:r w:rsidRPr="00BC1690">
        <w:rPr>
          <w:rFonts w:asciiTheme="majorHAnsi" w:hAnsiTheme="majorHAnsi" w:cstheme="majorHAnsi"/>
        </w:rPr>
        <w:t xml:space="preserve">Use </w:t>
      </w:r>
      <w:r w:rsidRPr="0044368B">
        <w:rPr>
          <w:rFonts w:asciiTheme="majorHAnsi" w:hAnsiTheme="majorHAnsi" w:cstheme="majorHAnsi"/>
          <w:b/>
          <w:bCs/>
        </w:rPr>
        <w:t>send_</w:t>
      </w:r>
      <w:proofErr w:type="gramStart"/>
      <w:r w:rsidRPr="0044368B">
        <w:rPr>
          <w:rFonts w:asciiTheme="majorHAnsi" w:hAnsiTheme="majorHAnsi" w:cstheme="majorHAnsi"/>
          <w:b/>
          <w:bCs/>
        </w:rPr>
        <w:t>keys(</w:t>
      </w:r>
      <w:proofErr w:type="gramEnd"/>
      <w:r w:rsidRPr="0044368B">
        <w:rPr>
          <w:rFonts w:asciiTheme="majorHAnsi" w:hAnsiTheme="majorHAnsi" w:cstheme="majorHAnsi"/>
          <w:b/>
          <w:bCs/>
        </w:rPr>
        <w:t xml:space="preserve">) </w:t>
      </w:r>
      <w:r w:rsidRPr="00BC1690">
        <w:rPr>
          <w:rFonts w:asciiTheme="majorHAnsi" w:hAnsiTheme="majorHAnsi" w:cstheme="majorHAnsi"/>
        </w:rPr>
        <w:t>to type a query</w:t>
      </w:r>
    </w:p>
    <w:p w14:paraId="5DB0A7CE" w14:textId="40DECC13" w:rsidR="00EE2FCF" w:rsidRPr="00BC1690" w:rsidRDefault="00000000" w:rsidP="00E95B80">
      <w:pPr>
        <w:pStyle w:val="ListBullet"/>
        <w:spacing w:after="0"/>
        <w:ind w:hanging="76"/>
        <w:rPr>
          <w:rFonts w:asciiTheme="majorHAnsi" w:hAnsiTheme="majorHAnsi" w:cstheme="majorHAnsi"/>
        </w:rPr>
      </w:pPr>
      <w:r w:rsidRPr="00BC1690">
        <w:rPr>
          <w:rFonts w:asciiTheme="majorHAnsi" w:hAnsiTheme="majorHAnsi" w:cstheme="majorHAnsi"/>
        </w:rPr>
        <w:t xml:space="preserve">Use </w:t>
      </w:r>
      <w:proofErr w:type="spellStart"/>
      <w:r w:rsidRPr="0044368B">
        <w:rPr>
          <w:rFonts w:asciiTheme="majorHAnsi" w:hAnsiTheme="majorHAnsi" w:cstheme="majorHAnsi"/>
          <w:b/>
          <w:bCs/>
        </w:rPr>
        <w:t>Keys.BACKSPACE</w:t>
      </w:r>
      <w:proofErr w:type="spellEnd"/>
      <w:r w:rsidRPr="0044368B">
        <w:rPr>
          <w:rFonts w:asciiTheme="majorHAnsi" w:hAnsiTheme="majorHAnsi" w:cstheme="majorHAnsi"/>
          <w:b/>
          <w:bCs/>
        </w:rPr>
        <w:t xml:space="preserve"> or </w:t>
      </w:r>
      <w:proofErr w:type="gramStart"/>
      <w:r w:rsidRPr="0044368B">
        <w:rPr>
          <w:rFonts w:asciiTheme="majorHAnsi" w:hAnsiTheme="majorHAnsi" w:cstheme="majorHAnsi"/>
          <w:b/>
          <w:bCs/>
        </w:rPr>
        <w:t>clear(</w:t>
      </w:r>
      <w:proofErr w:type="gramEnd"/>
      <w:r w:rsidRPr="0044368B">
        <w:rPr>
          <w:rFonts w:asciiTheme="majorHAnsi" w:hAnsiTheme="majorHAnsi" w:cstheme="majorHAnsi"/>
          <w:b/>
          <w:bCs/>
        </w:rPr>
        <w:t xml:space="preserve">) </w:t>
      </w:r>
      <w:r w:rsidRPr="00BC1690">
        <w:rPr>
          <w:rFonts w:asciiTheme="majorHAnsi" w:hAnsiTheme="majorHAnsi" w:cstheme="majorHAnsi"/>
        </w:rPr>
        <w:t>to modify the search term</w:t>
      </w:r>
    </w:p>
    <w:p w14:paraId="5D227F2C" w14:textId="636305BD" w:rsidR="00EE2FCF" w:rsidRPr="00BC1690" w:rsidRDefault="00000000" w:rsidP="00E95B80">
      <w:pPr>
        <w:pStyle w:val="ListBullet"/>
        <w:spacing w:after="0"/>
        <w:ind w:hanging="76"/>
        <w:rPr>
          <w:rFonts w:asciiTheme="majorHAnsi" w:hAnsiTheme="majorHAnsi" w:cstheme="majorHAnsi"/>
        </w:rPr>
      </w:pPr>
      <w:r w:rsidRPr="00BC1690">
        <w:rPr>
          <w:rFonts w:asciiTheme="majorHAnsi" w:hAnsiTheme="majorHAnsi" w:cstheme="majorHAnsi"/>
        </w:rPr>
        <w:t xml:space="preserve">Submit the query using </w:t>
      </w:r>
      <w:r w:rsidRPr="0044368B">
        <w:rPr>
          <w:rFonts w:asciiTheme="majorHAnsi" w:hAnsiTheme="majorHAnsi" w:cstheme="majorHAnsi"/>
          <w:b/>
          <w:bCs/>
        </w:rPr>
        <w:t>Keys.ENTER</w:t>
      </w:r>
    </w:p>
    <w:p w14:paraId="0F75A60F" w14:textId="75127D66" w:rsidR="00EE2FCF" w:rsidRPr="00BC1690" w:rsidRDefault="00000000" w:rsidP="00E95B80">
      <w:pPr>
        <w:pStyle w:val="ListBullet"/>
        <w:spacing w:after="0"/>
        <w:ind w:hanging="76"/>
        <w:rPr>
          <w:rFonts w:asciiTheme="majorHAnsi" w:hAnsiTheme="majorHAnsi" w:cstheme="majorHAnsi"/>
        </w:rPr>
      </w:pPr>
      <w:r w:rsidRPr="00BC1690">
        <w:rPr>
          <w:rFonts w:asciiTheme="majorHAnsi" w:hAnsiTheme="majorHAnsi" w:cstheme="majorHAnsi"/>
        </w:rPr>
        <w:t>Verify search results are displayed</w:t>
      </w:r>
    </w:p>
    <w:p w14:paraId="3B69E5D6" w14:textId="68A30BCC" w:rsidR="00E95B80" w:rsidRDefault="00000000" w:rsidP="00E95B80">
      <w:pPr>
        <w:spacing w:after="0"/>
        <w:rPr>
          <w:rFonts w:asciiTheme="majorHAnsi" w:hAnsiTheme="majorHAnsi" w:cstheme="majorHAnsi"/>
        </w:rPr>
      </w:pPr>
      <w:r w:rsidRPr="0044368B">
        <w:rPr>
          <w:rFonts w:asciiTheme="majorHAnsi" w:hAnsiTheme="majorHAnsi" w:cstheme="majorHAnsi"/>
          <w:b/>
          <w:bCs/>
        </w:rPr>
        <w:t>Practice Site:</w:t>
      </w:r>
      <w:r w:rsidR="00BC1690" w:rsidRPr="0044368B">
        <w:rPr>
          <w:rFonts w:asciiTheme="majorHAnsi" w:hAnsiTheme="majorHAnsi" w:cstheme="majorHAnsi"/>
          <w:b/>
          <w:bCs/>
        </w:rPr>
        <w:t xml:space="preserve"> </w:t>
      </w:r>
      <w:hyperlink r:id="rId7" w:history="1">
        <w:r w:rsidR="00BC1690" w:rsidRPr="00BC1690">
          <w:rPr>
            <w:rStyle w:val="Hyperlink"/>
            <w:rFonts w:asciiTheme="majorHAnsi" w:hAnsiTheme="majorHAnsi" w:cstheme="majorHAnsi"/>
          </w:rPr>
          <w:t>https://demoqa.com/auto-complete</w:t>
        </w:r>
      </w:hyperlink>
      <w:r w:rsidR="00BC1690" w:rsidRPr="00BC1690">
        <w:rPr>
          <w:rFonts w:asciiTheme="majorHAnsi" w:hAnsiTheme="majorHAnsi" w:cstheme="majorHAnsi"/>
        </w:rPr>
        <w:t xml:space="preserve"> </w:t>
      </w:r>
    </w:p>
    <w:p w14:paraId="288E575B" w14:textId="77777777" w:rsidR="00E95B80" w:rsidRPr="00BC1690" w:rsidRDefault="00E95B80" w:rsidP="00E95B80">
      <w:pPr>
        <w:spacing w:after="0"/>
        <w:rPr>
          <w:rFonts w:asciiTheme="majorHAnsi" w:hAnsiTheme="majorHAnsi" w:cstheme="majorHAnsi"/>
        </w:rPr>
      </w:pPr>
    </w:p>
    <w:p w14:paraId="04370A5D" w14:textId="77777777" w:rsidR="00EE2FCF" w:rsidRPr="00BC1690" w:rsidRDefault="00000000" w:rsidP="00BC1690">
      <w:pPr>
        <w:pStyle w:val="Heading2"/>
        <w:spacing w:before="0"/>
        <w:rPr>
          <w:rFonts w:cstheme="majorHAnsi"/>
        </w:rPr>
      </w:pPr>
      <w:r w:rsidRPr="00BC1690">
        <w:rPr>
          <w:rFonts w:cstheme="majorHAnsi"/>
        </w:rPr>
        <w:t>Problem 3: Form Field Reset</w:t>
      </w:r>
    </w:p>
    <w:p w14:paraId="4E9532D4" w14:textId="2B420F23" w:rsidR="00EE2FCF" w:rsidRPr="00BC1690" w:rsidRDefault="00000000" w:rsidP="00BC1690">
      <w:pPr>
        <w:spacing w:after="0"/>
        <w:rPr>
          <w:rFonts w:asciiTheme="majorHAnsi" w:hAnsiTheme="majorHAnsi" w:cstheme="majorHAnsi"/>
        </w:rPr>
      </w:pPr>
      <w:r w:rsidRPr="00BC1690">
        <w:rPr>
          <w:rFonts w:asciiTheme="majorHAnsi" w:hAnsiTheme="majorHAnsi" w:cstheme="majorHAnsi"/>
          <w:b/>
          <w:bCs/>
        </w:rPr>
        <w:t>Objective:</w:t>
      </w:r>
      <w:r w:rsidRPr="00BC1690">
        <w:rPr>
          <w:rFonts w:asciiTheme="majorHAnsi" w:hAnsiTheme="majorHAnsi" w:cstheme="majorHAnsi"/>
        </w:rPr>
        <w:t xml:space="preserve"> Simulate filling and resetting a form input field.</w:t>
      </w:r>
    </w:p>
    <w:p w14:paraId="4CCBCCD3" w14:textId="74123A67" w:rsidR="00EE2FCF" w:rsidRPr="00BC1690" w:rsidRDefault="00000000" w:rsidP="00BC1690">
      <w:pPr>
        <w:spacing w:after="0"/>
        <w:rPr>
          <w:rFonts w:asciiTheme="majorHAnsi" w:hAnsiTheme="majorHAnsi" w:cstheme="majorHAnsi"/>
          <w:b/>
          <w:bCs/>
        </w:rPr>
      </w:pPr>
      <w:r w:rsidRPr="00BC1690">
        <w:rPr>
          <w:rFonts w:asciiTheme="majorHAnsi" w:hAnsiTheme="majorHAnsi" w:cstheme="majorHAnsi"/>
          <w:b/>
          <w:bCs/>
        </w:rPr>
        <w:t>Tasks:</w:t>
      </w:r>
    </w:p>
    <w:p w14:paraId="417DA460" w14:textId="092BAD10" w:rsidR="00EE2FCF" w:rsidRPr="00BC1690" w:rsidRDefault="00000000" w:rsidP="00E95B80">
      <w:pPr>
        <w:pStyle w:val="ListBullet"/>
        <w:spacing w:after="0"/>
        <w:ind w:hanging="76"/>
        <w:rPr>
          <w:rFonts w:asciiTheme="majorHAnsi" w:hAnsiTheme="majorHAnsi" w:cstheme="majorHAnsi"/>
        </w:rPr>
      </w:pPr>
      <w:r w:rsidRPr="00BC1690">
        <w:rPr>
          <w:rFonts w:asciiTheme="majorHAnsi" w:hAnsiTheme="majorHAnsi" w:cstheme="majorHAnsi"/>
        </w:rPr>
        <w:t>Locate input fields (name, email, message)</w:t>
      </w:r>
    </w:p>
    <w:p w14:paraId="0C17DC08" w14:textId="4A86F38B" w:rsidR="00EE2FCF" w:rsidRPr="00BC1690" w:rsidRDefault="00000000" w:rsidP="00E95B80">
      <w:pPr>
        <w:pStyle w:val="ListBullet"/>
        <w:spacing w:after="0"/>
        <w:ind w:hanging="76"/>
        <w:rPr>
          <w:rFonts w:asciiTheme="majorHAnsi" w:hAnsiTheme="majorHAnsi" w:cstheme="majorHAnsi"/>
        </w:rPr>
      </w:pPr>
      <w:r w:rsidRPr="00BC1690">
        <w:rPr>
          <w:rFonts w:asciiTheme="majorHAnsi" w:hAnsiTheme="majorHAnsi" w:cstheme="majorHAnsi"/>
        </w:rPr>
        <w:t xml:space="preserve">Use </w:t>
      </w:r>
      <w:r w:rsidRPr="00BC1690">
        <w:rPr>
          <w:rFonts w:asciiTheme="majorHAnsi" w:hAnsiTheme="majorHAnsi" w:cstheme="majorHAnsi"/>
          <w:b/>
          <w:bCs/>
        </w:rPr>
        <w:t>send_</w:t>
      </w:r>
      <w:proofErr w:type="gramStart"/>
      <w:r w:rsidRPr="00BC1690">
        <w:rPr>
          <w:rFonts w:asciiTheme="majorHAnsi" w:hAnsiTheme="majorHAnsi" w:cstheme="majorHAnsi"/>
          <w:b/>
          <w:bCs/>
        </w:rPr>
        <w:t>keys(</w:t>
      </w:r>
      <w:proofErr w:type="gramEnd"/>
      <w:r w:rsidRPr="00BC1690">
        <w:rPr>
          <w:rFonts w:asciiTheme="majorHAnsi" w:hAnsiTheme="majorHAnsi" w:cstheme="majorHAnsi"/>
          <w:b/>
          <w:bCs/>
        </w:rPr>
        <w:t>)</w:t>
      </w:r>
      <w:r w:rsidRPr="00BC1690">
        <w:rPr>
          <w:rFonts w:asciiTheme="majorHAnsi" w:hAnsiTheme="majorHAnsi" w:cstheme="majorHAnsi"/>
        </w:rPr>
        <w:t xml:space="preserve"> to enter data</w:t>
      </w:r>
    </w:p>
    <w:p w14:paraId="0A60DAA1" w14:textId="6646CFC7" w:rsidR="00EE2FCF" w:rsidRPr="00BC1690" w:rsidRDefault="00000000" w:rsidP="00E95B80">
      <w:pPr>
        <w:pStyle w:val="ListBullet"/>
        <w:spacing w:after="0"/>
        <w:ind w:hanging="76"/>
        <w:rPr>
          <w:rFonts w:asciiTheme="majorHAnsi" w:hAnsiTheme="majorHAnsi" w:cstheme="majorHAnsi"/>
        </w:rPr>
      </w:pPr>
      <w:r w:rsidRPr="00BC1690">
        <w:rPr>
          <w:rFonts w:asciiTheme="majorHAnsi" w:hAnsiTheme="majorHAnsi" w:cstheme="majorHAnsi"/>
        </w:rPr>
        <w:t xml:space="preserve">Clear the input using </w:t>
      </w:r>
      <w:proofErr w:type="gramStart"/>
      <w:r w:rsidRPr="00BC1690">
        <w:rPr>
          <w:rFonts w:asciiTheme="majorHAnsi" w:hAnsiTheme="majorHAnsi" w:cstheme="majorHAnsi"/>
          <w:b/>
          <w:bCs/>
        </w:rPr>
        <w:t>clear(</w:t>
      </w:r>
      <w:proofErr w:type="gramEnd"/>
      <w:r w:rsidRPr="00BC1690">
        <w:rPr>
          <w:rFonts w:asciiTheme="majorHAnsi" w:hAnsiTheme="majorHAnsi" w:cstheme="majorHAnsi"/>
          <w:b/>
          <w:bCs/>
        </w:rPr>
        <w:t>)</w:t>
      </w:r>
      <w:r w:rsidRPr="00BC1690">
        <w:rPr>
          <w:rFonts w:asciiTheme="majorHAnsi" w:hAnsiTheme="majorHAnsi" w:cstheme="majorHAnsi"/>
        </w:rPr>
        <w:t xml:space="preserve"> function</w:t>
      </w:r>
    </w:p>
    <w:p w14:paraId="40AFFD0C" w14:textId="573D8DBA" w:rsidR="00EE2FCF" w:rsidRPr="00BC1690" w:rsidRDefault="00000000" w:rsidP="00E95B80">
      <w:pPr>
        <w:pStyle w:val="ListBullet"/>
        <w:spacing w:after="0"/>
        <w:ind w:hanging="76"/>
        <w:rPr>
          <w:rFonts w:asciiTheme="majorHAnsi" w:hAnsiTheme="majorHAnsi" w:cstheme="majorHAnsi"/>
        </w:rPr>
      </w:pPr>
      <w:r w:rsidRPr="00BC1690">
        <w:rPr>
          <w:rFonts w:asciiTheme="majorHAnsi" w:hAnsiTheme="majorHAnsi" w:cstheme="majorHAnsi"/>
        </w:rPr>
        <w:t xml:space="preserve">Re-fill and submit using </w:t>
      </w:r>
      <w:proofErr w:type="gramStart"/>
      <w:r w:rsidRPr="00BC1690">
        <w:rPr>
          <w:rFonts w:asciiTheme="majorHAnsi" w:hAnsiTheme="majorHAnsi" w:cstheme="majorHAnsi"/>
          <w:b/>
          <w:bCs/>
        </w:rPr>
        <w:t>click(</w:t>
      </w:r>
      <w:proofErr w:type="gramEnd"/>
      <w:r w:rsidRPr="00BC1690">
        <w:rPr>
          <w:rFonts w:asciiTheme="majorHAnsi" w:hAnsiTheme="majorHAnsi" w:cstheme="majorHAnsi"/>
          <w:b/>
          <w:bCs/>
        </w:rPr>
        <w:t>)</w:t>
      </w:r>
      <w:r w:rsidRPr="00BC1690">
        <w:rPr>
          <w:rFonts w:asciiTheme="majorHAnsi" w:hAnsiTheme="majorHAnsi" w:cstheme="majorHAnsi"/>
        </w:rPr>
        <w:t xml:space="preserve"> on a submit button</w:t>
      </w:r>
    </w:p>
    <w:p w14:paraId="3A8B95CB" w14:textId="27BEF856" w:rsidR="00EE2FCF" w:rsidRPr="00BC1690" w:rsidRDefault="00000000" w:rsidP="00E95B80">
      <w:pPr>
        <w:pStyle w:val="ListBullet"/>
        <w:spacing w:after="0"/>
        <w:ind w:hanging="76"/>
        <w:rPr>
          <w:rFonts w:asciiTheme="majorHAnsi" w:hAnsiTheme="majorHAnsi" w:cstheme="majorHAnsi"/>
        </w:rPr>
      </w:pPr>
      <w:r w:rsidRPr="00BC1690">
        <w:rPr>
          <w:rFonts w:asciiTheme="majorHAnsi" w:hAnsiTheme="majorHAnsi" w:cstheme="majorHAnsi"/>
        </w:rPr>
        <w:t xml:space="preserve">Use </w:t>
      </w:r>
      <w:r w:rsidRPr="00BC1690">
        <w:rPr>
          <w:rFonts w:asciiTheme="majorHAnsi" w:hAnsiTheme="majorHAnsi" w:cstheme="majorHAnsi"/>
          <w:b/>
          <w:bCs/>
        </w:rPr>
        <w:t>Keys.TAB</w:t>
      </w:r>
      <w:r w:rsidRPr="00BC1690">
        <w:rPr>
          <w:rFonts w:asciiTheme="majorHAnsi" w:hAnsiTheme="majorHAnsi" w:cstheme="majorHAnsi"/>
        </w:rPr>
        <w:t xml:space="preserve"> to move between fields</w:t>
      </w:r>
    </w:p>
    <w:p w14:paraId="1462094C" w14:textId="022DFE31" w:rsidR="00EE2FCF" w:rsidRDefault="00000000" w:rsidP="00E95B80">
      <w:pPr>
        <w:spacing w:after="0"/>
        <w:rPr>
          <w:rFonts w:asciiTheme="majorHAnsi" w:hAnsiTheme="majorHAnsi" w:cstheme="majorHAnsi"/>
        </w:rPr>
      </w:pPr>
      <w:r w:rsidRPr="00BC1690">
        <w:rPr>
          <w:rFonts w:asciiTheme="majorHAnsi" w:hAnsiTheme="majorHAnsi" w:cstheme="majorHAnsi"/>
          <w:b/>
          <w:bCs/>
        </w:rPr>
        <w:t>Practice Site:</w:t>
      </w:r>
      <w:r w:rsidRPr="00BC1690">
        <w:rPr>
          <w:rFonts w:asciiTheme="majorHAnsi" w:hAnsiTheme="majorHAnsi" w:cstheme="majorHAnsi"/>
        </w:rPr>
        <w:t xml:space="preserve"> </w:t>
      </w:r>
      <w:hyperlink r:id="rId8" w:history="1">
        <w:r w:rsidR="00BC1690" w:rsidRPr="00BC1690">
          <w:rPr>
            <w:rStyle w:val="Hyperlink"/>
            <w:rFonts w:asciiTheme="majorHAnsi" w:hAnsiTheme="majorHAnsi" w:cstheme="majorHAnsi"/>
          </w:rPr>
          <w:t>https://www.selenium.dev/selenium/web/web-form.html</w:t>
        </w:r>
      </w:hyperlink>
      <w:r w:rsidR="00BC1690" w:rsidRPr="00BC1690">
        <w:rPr>
          <w:rFonts w:asciiTheme="majorHAnsi" w:hAnsiTheme="majorHAnsi" w:cstheme="majorHAnsi"/>
        </w:rPr>
        <w:t xml:space="preserve"> </w:t>
      </w:r>
    </w:p>
    <w:p w14:paraId="17A9A236" w14:textId="77777777" w:rsidR="00E95B80" w:rsidRPr="00BC1690" w:rsidRDefault="00E95B80" w:rsidP="00E95B80">
      <w:pPr>
        <w:spacing w:after="0"/>
        <w:rPr>
          <w:rFonts w:asciiTheme="majorHAnsi" w:hAnsiTheme="majorHAnsi" w:cstheme="majorHAnsi"/>
        </w:rPr>
      </w:pPr>
    </w:p>
    <w:p w14:paraId="100B7171" w14:textId="77777777" w:rsidR="00EE2FCF" w:rsidRPr="00BC1690" w:rsidRDefault="00000000" w:rsidP="00BC1690">
      <w:pPr>
        <w:pStyle w:val="Heading2"/>
        <w:spacing w:before="0"/>
        <w:rPr>
          <w:rFonts w:cstheme="majorHAnsi"/>
        </w:rPr>
      </w:pPr>
      <w:r w:rsidRPr="00BC1690">
        <w:rPr>
          <w:rFonts w:cstheme="majorHAnsi"/>
        </w:rPr>
        <w:t>Problem 4: Keyboard Navigation with Keys</w:t>
      </w:r>
    </w:p>
    <w:p w14:paraId="220BC4CF" w14:textId="36DAB621" w:rsidR="00EE2FCF" w:rsidRPr="00BC1690" w:rsidRDefault="00000000" w:rsidP="00BC1690">
      <w:pPr>
        <w:spacing w:after="0"/>
        <w:rPr>
          <w:rFonts w:asciiTheme="majorHAnsi" w:hAnsiTheme="majorHAnsi" w:cstheme="majorHAnsi"/>
        </w:rPr>
      </w:pPr>
      <w:r w:rsidRPr="00BC1690">
        <w:rPr>
          <w:rFonts w:asciiTheme="majorHAnsi" w:hAnsiTheme="majorHAnsi" w:cstheme="majorHAnsi"/>
          <w:b/>
          <w:bCs/>
        </w:rPr>
        <w:t>Objective:</w:t>
      </w:r>
      <w:r w:rsidRPr="00BC1690">
        <w:rPr>
          <w:rFonts w:asciiTheme="majorHAnsi" w:hAnsiTheme="majorHAnsi" w:cstheme="majorHAnsi"/>
        </w:rPr>
        <w:t xml:space="preserve"> Automate a form fill using keyboard-only operations.</w:t>
      </w:r>
    </w:p>
    <w:p w14:paraId="3889FAFD" w14:textId="4770AD09" w:rsidR="00EE2FCF" w:rsidRPr="00BC1690" w:rsidRDefault="00000000" w:rsidP="00BC1690">
      <w:pPr>
        <w:spacing w:after="0"/>
        <w:rPr>
          <w:rFonts w:asciiTheme="majorHAnsi" w:hAnsiTheme="majorHAnsi" w:cstheme="majorHAnsi"/>
          <w:b/>
          <w:bCs/>
        </w:rPr>
      </w:pPr>
      <w:r w:rsidRPr="00BC1690">
        <w:rPr>
          <w:rFonts w:asciiTheme="majorHAnsi" w:hAnsiTheme="majorHAnsi" w:cstheme="majorHAnsi"/>
          <w:b/>
          <w:bCs/>
        </w:rPr>
        <w:t>Tasks:</w:t>
      </w:r>
    </w:p>
    <w:p w14:paraId="206E81D2" w14:textId="658099E5" w:rsidR="00EE2FCF" w:rsidRPr="00BC1690" w:rsidRDefault="00000000" w:rsidP="00E95B80">
      <w:pPr>
        <w:pStyle w:val="ListBullet"/>
        <w:tabs>
          <w:tab w:val="clear" w:pos="360"/>
          <w:tab w:val="num" w:pos="993"/>
        </w:tabs>
        <w:spacing w:after="0"/>
        <w:ind w:left="567" w:hanging="283"/>
        <w:rPr>
          <w:rFonts w:asciiTheme="majorHAnsi" w:hAnsiTheme="majorHAnsi" w:cstheme="majorHAnsi"/>
        </w:rPr>
      </w:pPr>
      <w:r w:rsidRPr="00BC1690">
        <w:rPr>
          <w:rFonts w:asciiTheme="majorHAnsi" w:hAnsiTheme="majorHAnsi" w:cstheme="majorHAnsi"/>
        </w:rPr>
        <w:t xml:space="preserve">Use </w:t>
      </w:r>
      <w:r w:rsidRPr="00BC1690">
        <w:rPr>
          <w:rFonts w:asciiTheme="majorHAnsi" w:hAnsiTheme="majorHAnsi" w:cstheme="majorHAnsi"/>
          <w:b/>
          <w:bCs/>
        </w:rPr>
        <w:t>send_</w:t>
      </w:r>
      <w:proofErr w:type="gramStart"/>
      <w:r w:rsidRPr="00BC1690">
        <w:rPr>
          <w:rFonts w:asciiTheme="majorHAnsi" w:hAnsiTheme="majorHAnsi" w:cstheme="majorHAnsi"/>
          <w:b/>
          <w:bCs/>
        </w:rPr>
        <w:t>keys(</w:t>
      </w:r>
      <w:proofErr w:type="gramEnd"/>
      <w:r w:rsidRPr="00BC1690">
        <w:rPr>
          <w:rFonts w:asciiTheme="majorHAnsi" w:hAnsiTheme="majorHAnsi" w:cstheme="majorHAnsi"/>
          <w:b/>
          <w:bCs/>
        </w:rPr>
        <w:t>Keys.TAB)</w:t>
      </w:r>
      <w:r w:rsidRPr="00BC1690">
        <w:rPr>
          <w:rFonts w:asciiTheme="majorHAnsi" w:hAnsiTheme="majorHAnsi" w:cstheme="majorHAnsi"/>
        </w:rPr>
        <w:t xml:space="preserve"> to navigate between fields</w:t>
      </w:r>
    </w:p>
    <w:p w14:paraId="4A771AD2" w14:textId="45C4C179" w:rsidR="00EE2FCF" w:rsidRPr="00BC1690" w:rsidRDefault="00000000" w:rsidP="00E95B80">
      <w:pPr>
        <w:pStyle w:val="ListBullet"/>
        <w:tabs>
          <w:tab w:val="clear" w:pos="360"/>
          <w:tab w:val="num" w:pos="993"/>
        </w:tabs>
        <w:spacing w:after="0"/>
        <w:ind w:left="567" w:hanging="283"/>
        <w:rPr>
          <w:rFonts w:asciiTheme="majorHAnsi" w:hAnsiTheme="majorHAnsi" w:cstheme="majorHAnsi"/>
        </w:rPr>
      </w:pPr>
      <w:r w:rsidRPr="00BC1690">
        <w:rPr>
          <w:rFonts w:asciiTheme="majorHAnsi" w:hAnsiTheme="majorHAnsi" w:cstheme="majorHAnsi"/>
        </w:rPr>
        <w:t xml:space="preserve">Use </w:t>
      </w:r>
      <w:r w:rsidRPr="00BC1690">
        <w:rPr>
          <w:rFonts w:asciiTheme="majorHAnsi" w:hAnsiTheme="majorHAnsi" w:cstheme="majorHAnsi"/>
          <w:b/>
          <w:bCs/>
        </w:rPr>
        <w:t>send_</w:t>
      </w:r>
      <w:proofErr w:type="gramStart"/>
      <w:r w:rsidRPr="00BC1690">
        <w:rPr>
          <w:rFonts w:asciiTheme="majorHAnsi" w:hAnsiTheme="majorHAnsi" w:cstheme="majorHAnsi"/>
          <w:b/>
          <w:bCs/>
        </w:rPr>
        <w:t>keys(</w:t>
      </w:r>
      <w:proofErr w:type="gramEnd"/>
      <w:r w:rsidRPr="00BC1690">
        <w:rPr>
          <w:rFonts w:asciiTheme="majorHAnsi" w:hAnsiTheme="majorHAnsi" w:cstheme="majorHAnsi"/>
          <w:b/>
          <w:bCs/>
        </w:rPr>
        <w:t>)</w:t>
      </w:r>
      <w:r w:rsidRPr="00BC1690">
        <w:rPr>
          <w:rFonts w:asciiTheme="majorHAnsi" w:hAnsiTheme="majorHAnsi" w:cstheme="majorHAnsi"/>
        </w:rPr>
        <w:t xml:space="preserve"> to enter values</w:t>
      </w:r>
    </w:p>
    <w:p w14:paraId="564CD9B5" w14:textId="4B3E6424" w:rsidR="00EE2FCF" w:rsidRPr="00BC1690" w:rsidRDefault="00000000" w:rsidP="00E95B80">
      <w:pPr>
        <w:pStyle w:val="ListBullet"/>
        <w:tabs>
          <w:tab w:val="clear" w:pos="360"/>
          <w:tab w:val="num" w:pos="993"/>
        </w:tabs>
        <w:spacing w:after="0"/>
        <w:ind w:left="567" w:hanging="283"/>
        <w:rPr>
          <w:rFonts w:asciiTheme="majorHAnsi" w:hAnsiTheme="majorHAnsi" w:cstheme="majorHAnsi"/>
        </w:rPr>
      </w:pPr>
      <w:r w:rsidRPr="00BC1690">
        <w:rPr>
          <w:rFonts w:asciiTheme="majorHAnsi" w:hAnsiTheme="majorHAnsi" w:cstheme="majorHAnsi"/>
        </w:rPr>
        <w:t xml:space="preserve">Use </w:t>
      </w:r>
      <w:proofErr w:type="spellStart"/>
      <w:r w:rsidRPr="00BC1690">
        <w:rPr>
          <w:rFonts w:asciiTheme="majorHAnsi" w:hAnsiTheme="majorHAnsi" w:cstheme="majorHAnsi"/>
          <w:b/>
          <w:bCs/>
        </w:rPr>
        <w:t>Keys.SHIFT</w:t>
      </w:r>
      <w:proofErr w:type="spellEnd"/>
      <w:r w:rsidRPr="00BC1690">
        <w:rPr>
          <w:rFonts w:asciiTheme="majorHAnsi" w:hAnsiTheme="majorHAnsi" w:cstheme="majorHAnsi"/>
        </w:rPr>
        <w:t xml:space="preserve"> + </w:t>
      </w:r>
      <w:r w:rsidRPr="00BC1690">
        <w:rPr>
          <w:rFonts w:asciiTheme="majorHAnsi" w:hAnsiTheme="majorHAnsi" w:cstheme="majorHAnsi"/>
          <w:b/>
          <w:bCs/>
        </w:rPr>
        <w:t>TAB</w:t>
      </w:r>
      <w:r w:rsidRPr="00BC1690">
        <w:rPr>
          <w:rFonts w:asciiTheme="majorHAnsi" w:hAnsiTheme="majorHAnsi" w:cstheme="majorHAnsi"/>
        </w:rPr>
        <w:t xml:space="preserve"> to go backward</w:t>
      </w:r>
    </w:p>
    <w:p w14:paraId="5D48D26A" w14:textId="1195D812" w:rsidR="00EE2FCF" w:rsidRPr="00BC1690" w:rsidRDefault="00000000" w:rsidP="00E95B80">
      <w:pPr>
        <w:pStyle w:val="ListBullet"/>
        <w:tabs>
          <w:tab w:val="clear" w:pos="360"/>
          <w:tab w:val="num" w:pos="993"/>
        </w:tabs>
        <w:spacing w:after="0"/>
        <w:ind w:left="567" w:hanging="283"/>
        <w:rPr>
          <w:rFonts w:asciiTheme="majorHAnsi" w:hAnsiTheme="majorHAnsi" w:cstheme="majorHAnsi"/>
        </w:rPr>
      </w:pPr>
      <w:r w:rsidRPr="00BC1690">
        <w:rPr>
          <w:rFonts w:asciiTheme="majorHAnsi" w:hAnsiTheme="majorHAnsi" w:cstheme="majorHAnsi"/>
        </w:rPr>
        <w:t xml:space="preserve">Use </w:t>
      </w:r>
      <w:proofErr w:type="spellStart"/>
      <w:r w:rsidRPr="00BC1690">
        <w:rPr>
          <w:rFonts w:asciiTheme="majorHAnsi" w:hAnsiTheme="majorHAnsi" w:cstheme="majorHAnsi"/>
          <w:b/>
          <w:bCs/>
        </w:rPr>
        <w:t>Keys.ENTER</w:t>
      </w:r>
      <w:proofErr w:type="spellEnd"/>
      <w:r w:rsidRPr="00BC1690">
        <w:rPr>
          <w:rFonts w:asciiTheme="majorHAnsi" w:hAnsiTheme="majorHAnsi" w:cstheme="majorHAnsi"/>
        </w:rPr>
        <w:t xml:space="preserve"> to submit the form</w:t>
      </w:r>
    </w:p>
    <w:p w14:paraId="4DBD084B" w14:textId="4EF0DC3F" w:rsidR="00EE2FCF" w:rsidRPr="00BC1690" w:rsidRDefault="00000000" w:rsidP="00E95B80">
      <w:pPr>
        <w:pStyle w:val="ListBullet"/>
        <w:tabs>
          <w:tab w:val="clear" w:pos="360"/>
          <w:tab w:val="num" w:pos="993"/>
        </w:tabs>
        <w:spacing w:after="0"/>
        <w:ind w:left="567" w:hanging="283"/>
        <w:rPr>
          <w:rFonts w:asciiTheme="majorHAnsi" w:hAnsiTheme="majorHAnsi" w:cstheme="majorHAnsi"/>
        </w:rPr>
      </w:pPr>
      <w:r w:rsidRPr="00BC1690">
        <w:rPr>
          <w:rFonts w:asciiTheme="majorHAnsi" w:hAnsiTheme="majorHAnsi" w:cstheme="majorHAnsi"/>
        </w:rPr>
        <w:t>Assert confirmation message</w:t>
      </w:r>
    </w:p>
    <w:p w14:paraId="67F412A4" w14:textId="5AAFCE15" w:rsidR="00EE2FCF" w:rsidRPr="00BC1690" w:rsidRDefault="00000000" w:rsidP="00BC1690">
      <w:pPr>
        <w:spacing w:after="0"/>
        <w:rPr>
          <w:rFonts w:asciiTheme="majorHAnsi" w:hAnsiTheme="majorHAnsi" w:cstheme="majorHAnsi"/>
        </w:rPr>
      </w:pPr>
      <w:r w:rsidRPr="00BC1690">
        <w:rPr>
          <w:rFonts w:asciiTheme="majorHAnsi" w:hAnsiTheme="majorHAnsi" w:cstheme="majorHAnsi"/>
          <w:b/>
          <w:bCs/>
        </w:rPr>
        <w:t>Practice Site:</w:t>
      </w:r>
      <w:r w:rsidR="00BC1690" w:rsidRPr="00BC1690">
        <w:rPr>
          <w:rFonts w:asciiTheme="majorHAnsi" w:hAnsiTheme="majorHAnsi" w:cstheme="majorHAnsi"/>
        </w:rPr>
        <w:t xml:space="preserve"> </w:t>
      </w:r>
      <w:r w:rsidRPr="00BC1690">
        <w:rPr>
          <w:rFonts w:asciiTheme="majorHAnsi" w:hAnsiTheme="majorHAnsi" w:cstheme="majorHAnsi"/>
        </w:rPr>
        <w:t xml:space="preserve"> </w:t>
      </w:r>
      <w:hyperlink r:id="rId9" w:history="1">
        <w:r w:rsidR="00BC1690" w:rsidRPr="00BC1690">
          <w:rPr>
            <w:rStyle w:val="Hyperlink"/>
            <w:rFonts w:asciiTheme="majorHAnsi" w:hAnsiTheme="majorHAnsi" w:cstheme="majorHAnsi"/>
          </w:rPr>
          <w:t>https://testpages.eviltester.com/styled/basic-html-form-test.html</w:t>
        </w:r>
      </w:hyperlink>
      <w:r w:rsidR="00BC1690" w:rsidRPr="00BC1690">
        <w:rPr>
          <w:rFonts w:asciiTheme="majorHAnsi" w:hAnsiTheme="majorHAnsi" w:cstheme="majorHAnsi"/>
        </w:rPr>
        <w:t xml:space="preserve"> </w:t>
      </w:r>
    </w:p>
    <w:p w14:paraId="197BFEEA" w14:textId="77777777" w:rsidR="00EE2FCF" w:rsidRDefault="00EE2FCF" w:rsidP="00BC1690">
      <w:pPr>
        <w:rPr>
          <w:rFonts w:asciiTheme="majorHAnsi" w:hAnsiTheme="majorHAnsi" w:cstheme="majorHAnsi"/>
        </w:rPr>
      </w:pPr>
    </w:p>
    <w:p w14:paraId="454FA710" w14:textId="77777777" w:rsidR="00AD7841" w:rsidRPr="00BC1690" w:rsidRDefault="00AD7841" w:rsidP="00BC1690">
      <w:pPr>
        <w:rPr>
          <w:rFonts w:asciiTheme="majorHAnsi" w:hAnsiTheme="majorHAnsi" w:cstheme="majorHAnsi"/>
        </w:rPr>
      </w:pPr>
    </w:p>
    <w:p w14:paraId="44EF089C" w14:textId="77777777" w:rsidR="00EE2FCF" w:rsidRPr="00BC1690" w:rsidRDefault="00000000" w:rsidP="00BC1690">
      <w:pPr>
        <w:pStyle w:val="Heading2"/>
        <w:spacing w:before="0"/>
        <w:rPr>
          <w:rFonts w:cstheme="majorHAnsi"/>
        </w:rPr>
      </w:pPr>
      <w:r w:rsidRPr="00BC1690">
        <w:rPr>
          <w:rFonts w:cstheme="majorHAnsi"/>
        </w:rPr>
        <w:lastRenderedPageBreak/>
        <w:t>Problem 5: Multi-Field Form Handler</w:t>
      </w:r>
    </w:p>
    <w:p w14:paraId="212A2BF4" w14:textId="5DA07BE2" w:rsidR="00EE2FCF" w:rsidRPr="00BC1690" w:rsidRDefault="00000000" w:rsidP="00BC1690">
      <w:pPr>
        <w:spacing w:after="0"/>
        <w:rPr>
          <w:rFonts w:asciiTheme="majorHAnsi" w:hAnsiTheme="majorHAnsi" w:cstheme="majorHAnsi"/>
        </w:rPr>
      </w:pPr>
      <w:r w:rsidRPr="00BC1690">
        <w:rPr>
          <w:rFonts w:asciiTheme="majorHAnsi" w:hAnsiTheme="majorHAnsi" w:cstheme="majorHAnsi"/>
          <w:b/>
          <w:bCs/>
        </w:rPr>
        <w:t>Objective:</w:t>
      </w:r>
      <w:r w:rsidRPr="00BC1690">
        <w:rPr>
          <w:rFonts w:asciiTheme="majorHAnsi" w:hAnsiTheme="majorHAnsi" w:cstheme="majorHAnsi"/>
        </w:rPr>
        <w:t xml:space="preserve"> Fill a complete multi-field form using </w:t>
      </w:r>
      <w:proofErr w:type="gramStart"/>
      <w:r w:rsidRPr="00BC1690">
        <w:rPr>
          <w:rFonts w:asciiTheme="majorHAnsi" w:hAnsiTheme="majorHAnsi" w:cstheme="majorHAnsi"/>
          <w:b/>
          <w:bCs/>
        </w:rPr>
        <w:t>clear(</w:t>
      </w:r>
      <w:proofErr w:type="gramEnd"/>
      <w:r w:rsidRPr="00BC1690">
        <w:rPr>
          <w:rFonts w:asciiTheme="majorHAnsi" w:hAnsiTheme="majorHAnsi" w:cstheme="majorHAnsi"/>
          <w:b/>
          <w:bCs/>
        </w:rPr>
        <w:t>),</w:t>
      </w:r>
      <w:r w:rsidRPr="00BC1690">
        <w:rPr>
          <w:rFonts w:asciiTheme="majorHAnsi" w:hAnsiTheme="majorHAnsi" w:cstheme="majorHAnsi"/>
        </w:rPr>
        <w:t xml:space="preserve"> </w:t>
      </w:r>
      <w:r w:rsidRPr="00BC1690">
        <w:rPr>
          <w:rFonts w:asciiTheme="majorHAnsi" w:hAnsiTheme="majorHAnsi" w:cstheme="majorHAnsi"/>
          <w:b/>
          <w:bCs/>
        </w:rPr>
        <w:t>send_</w:t>
      </w:r>
      <w:proofErr w:type="gramStart"/>
      <w:r w:rsidRPr="00BC1690">
        <w:rPr>
          <w:rFonts w:asciiTheme="majorHAnsi" w:hAnsiTheme="majorHAnsi" w:cstheme="majorHAnsi"/>
          <w:b/>
          <w:bCs/>
        </w:rPr>
        <w:t>keys(</w:t>
      </w:r>
      <w:proofErr w:type="gramEnd"/>
      <w:r w:rsidRPr="00BC1690">
        <w:rPr>
          <w:rFonts w:asciiTheme="majorHAnsi" w:hAnsiTheme="majorHAnsi" w:cstheme="majorHAnsi"/>
          <w:b/>
          <w:bCs/>
        </w:rPr>
        <w:t>),</w:t>
      </w:r>
      <w:r w:rsidRPr="00BC1690">
        <w:rPr>
          <w:rFonts w:asciiTheme="majorHAnsi" w:hAnsiTheme="majorHAnsi" w:cstheme="majorHAnsi"/>
        </w:rPr>
        <w:t xml:space="preserve"> and validate field input.</w:t>
      </w:r>
    </w:p>
    <w:p w14:paraId="69E4FCF7" w14:textId="5EAD484C" w:rsidR="00EE2FCF" w:rsidRPr="00BC1690" w:rsidRDefault="00000000" w:rsidP="00BC1690">
      <w:pPr>
        <w:spacing w:after="0"/>
        <w:rPr>
          <w:rFonts w:asciiTheme="majorHAnsi" w:hAnsiTheme="majorHAnsi" w:cstheme="majorHAnsi"/>
          <w:b/>
          <w:bCs/>
        </w:rPr>
      </w:pPr>
      <w:r w:rsidRPr="00BC1690">
        <w:rPr>
          <w:rFonts w:asciiTheme="majorHAnsi" w:hAnsiTheme="majorHAnsi" w:cstheme="majorHAnsi"/>
          <w:b/>
          <w:bCs/>
        </w:rPr>
        <w:t>Tasks:</w:t>
      </w:r>
    </w:p>
    <w:p w14:paraId="10C97AF5" w14:textId="0A2F676F" w:rsidR="00EE2FCF" w:rsidRPr="00BC1690" w:rsidRDefault="00000000" w:rsidP="00E95B80">
      <w:pPr>
        <w:pStyle w:val="ListBullet"/>
        <w:tabs>
          <w:tab w:val="clear" w:pos="360"/>
          <w:tab w:val="num" w:pos="709"/>
        </w:tabs>
        <w:spacing w:after="0"/>
        <w:ind w:hanging="76"/>
        <w:rPr>
          <w:rFonts w:asciiTheme="majorHAnsi" w:hAnsiTheme="majorHAnsi" w:cstheme="majorHAnsi"/>
        </w:rPr>
      </w:pPr>
      <w:r w:rsidRPr="00BC1690">
        <w:rPr>
          <w:rFonts w:asciiTheme="majorHAnsi" w:hAnsiTheme="majorHAnsi" w:cstheme="majorHAnsi"/>
        </w:rPr>
        <w:t xml:space="preserve">Use various element locator strategies: </w:t>
      </w:r>
      <w:r w:rsidRPr="00BC1690">
        <w:rPr>
          <w:rFonts w:asciiTheme="majorHAnsi" w:hAnsiTheme="majorHAnsi" w:cstheme="majorHAnsi"/>
          <w:b/>
          <w:bCs/>
        </w:rPr>
        <w:t>id, name, css, xpath</w:t>
      </w:r>
    </w:p>
    <w:p w14:paraId="1C7EB9B6" w14:textId="25F0D2F1" w:rsidR="00EE2FCF" w:rsidRPr="00BC1690" w:rsidRDefault="00000000" w:rsidP="00E95B80">
      <w:pPr>
        <w:pStyle w:val="ListBullet"/>
        <w:tabs>
          <w:tab w:val="clear" w:pos="360"/>
          <w:tab w:val="num" w:pos="709"/>
        </w:tabs>
        <w:spacing w:after="0"/>
        <w:ind w:hanging="76"/>
        <w:rPr>
          <w:rFonts w:asciiTheme="majorHAnsi" w:hAnsiTheme="majorHAnsi" w:cstheme="majorHAnsi"/>
        </w:rPr>
      </w:pPr>
      <w:r w:rsidRPr="00BC1690">
        <w:rPr>
          <w:rFonts w:asciiTheme="majorHAnsi" w:hAnsiTheme="majorHAnsi" w:cstheme="majorHAnsi"/>
        </w:rPr>
        <w:t>Clear existing values and enter new ones</w:t>
      </w:r>
    </w:p>
    <w:p w14:paraId="44A73124" w14:textId="7F9DD9D0" w:rsidR="00EE2FCF" w:rsidRPr="00BC1690" w:rsidRDefault="00000000" w:rsidP="00E95B80">
      <w:pPr>
        <w:pStyle w:val="ListBullet"/>
        <w:tabs>
          <w:tab w:val="clear" w:pos="360"/>
          <w:tab w:val="num" w:pos="709"/>
        </w:tabs>
        <w:spacing w:after="0"/>
        <w:ind w:hanging="76"/>
        <w:rPr>
          <w:rFonts w:asciiTheme="majorHAnsi" w:hAnsiTheme="majorHAnsi" w:cstheme="majorHAnsi"/>
        </w:rPr>
      </w:pPr>
      <w:r w:rsidRPr="00BC1690">
        <w:rPr>
          <w:rFonts w:asciiTheme="majorHAnsi" w:hAnsiTheme="majorHAnsi" w:cstheme="majorHAnsi"/>
        </w:rPr>
        <w:t xml:space="preserve">Use </w:t>
      </w:r>
      <w:r w:rsidRPr="00BC1690">
        <w:rPr>
          <w:rFonts w:asciiTheme="majorHAnsi" w:hAnsiTheme="majorHAnsi" w:cstheme="majorHAnsi"/>
          <w:b/>
          <w:bCs/>
        </w:rPr>
        <w:t>send_</w:t>
      </w:r>
      <w:proofErr w:type="gramStart"/>
      <w:r w:rsidRPr="00BC1690">
        <w:rPr>
          <w:rFonts w:asciiTheme="majorHAnsi" w:hAnsiTheme="majorHAnsi" w:cstheme="majorHAnsi"/>
          <w:b/>
          <w:bCs/>
        </w:rPr>
        <w:t>keys(</w:t>
      </w:r>
      <w:proofErr w:type="gramEnd"/>
      <w:r w:rsidRPr="00BC1690">
        <w:rPr>
          <w:rFonts w:asciiTheme="majorHAnsi" w:hAnsiTheme="majorHAnsi" w:cstheme="majorHAnsi"/>
          <w:b/>
          <w:bCs/>
        </w:rPr>
        <w:t>)</w:t>
      </w:r>
      <w:r w:rsidRPr="00BC1690">
        <w:rPr>
          <w:rFonts w:asciiTheme="majorHAnsi" w:hAnsiTheme="majorHAnsi" w:cstheme="majorHAnsi"/>
        </w:rPr>
        <w:t xml:space="preserve"> for multiple fields: </w:t>
      </w:r>
      <w:r w:rsidRPr="00BC1690">
        <w:rPr>
          <w:rFonts w:asciiTheme="majorHAnsi" w:hAnsiTheme="majorHAnsi" w:cstheme="majorHAnsi"/>
          <w:b/>
          <w:bCs/>
        </w:rPr>
        <w:t>dropdown, radio, input</w:t>
      </w:r>
    </w:p>
    <w:p w14:paraId="5D150A7E" w14:textId="2B04393A" w:rsidR="00EE2FCF" w:rsidRPr="00BC1690" w:rsidRDefault="00000000" w:rsidP="00E95B80">
      <w:pPr>
        <w:pStyle w:val="ListBullet"/>
        <w:tabs>
          <w:tab w:val="clear" w:pos="360"/>
          <w:tab w:val="num" w:pos="709"/>
        </w:tabs>
        <w:spacing w:after="0"/>
        <w:ind w:hanging="76"/>
        <w:rPr>
          <w:rFonts w:asciiTheme="majorHAnsi" w:hAnsiTheme="majorHAnsi" w:cstheme="majorHAnsi"/>
        </w:rPr>
      </w:pPr>
      <w:r w:rsidRPr="00BC1690">
        <w:rPr>
          <w:rFonts w:asciiTheme="majorHAnsi" w:hAnsiTheme="majorHAnsi" w:cstheme="majorHAnsi"/>
        </w:rPr>
        <w:t>Click checkboxes, submit form</w:t>
      </w:r>
    </w:p>
    <w:p w14:paraId="0B406A81" w14:textId="1026BC58" w:rsidR="00EE2FCF" w:rsidRPr="00BC1690" w:rsidRDefault="00000000" w:rsidP="00E95B80">
      <w:pPr>
        <w:pStyle w:val="ListBullet"/>
        <w:tabs>
          <w:tab w:val="clear" w:pos="360"/>
          <w:tab w:val="num" w:pos="709"/>
        </w:tabs>
        <w:spacing w:after="0"/>
        <w:ind w:hanging="76"/>
        <w:rPr>
          <w:rFonts w:asciiTheme="majorHAnsi" w:hAnsiTheme="majorHAnsi" w:cstheme="majorHAnsi"/>
        </w:rPr>
      </w:pPr>
      <w:r w:rsidRPr="00BC1690">
        <w:rPr>
          <w:rFonts w:asciiTheme="majorHAnsi" w:hAnsiTheme="majorHAnsi" w:cstheme="majorHAnsi"/>
        </w:rPr>
        <w:t>Validate form confirmation message or result page</w:t>
      </w:r>
    </w:p>
    <w:p w14:paraId="41428B77" w14:textId="1FB24E09" w:rsidR="00EE2FCF" w:rsidRPr="00BC1690" w:rsidRDefault="00000000" w:rsidP="00BC1690">
      <w:pPr>
        <w:spacing w:after="0"/>
        <w:rPr>
          <w:rFonts w:asciiTheme="majorHAnsi" w:hAnsiTheme="majorHAnsi" w:cstheme="majorHAnsi"/>
        </w:rPr>
      </w:pPr>
      <w:r w:rsidRPr="00BC1690">
        <w:rPr>
          <w:rFonts w:asciiTheme="majorHAnsi" w:hAnsiTheme="majorHAnsi" w:cstheme="majorHAnsi"/>
          <w:b/>
          <w:bCs/>
        </w:rPr>
        <w:t>Practice Site</w:t>
      </w:r>
      <w:r w:rsidR="00BC1690" w:rsidRPr="00BC1690">
        <w:rPr>
          <w:rFonts w:asciiTheme="majorHAnsi" w:hAnsiTheme="majorHAnsi" w:cstheme="majorHAnsi"/>
          <w:b/>
          <w:bCs/>
        </w:rPr>
        <w:t>:</w:t>
      </w:r>
      <w:r w:rsidR="00BC1690">
        <w:rPr>
          <w:rFonts w:asciiTheme="majorHAnsi" w:hAnsiTheme="majorHAnsi" w:cstheme="majorHAnsi"/>
        </w:rPr>
        <w:t xml:space="preserve"> </w:t>
      </w:r>
      <w:r w:rsidRPr="00BC1690">
        <w:rPr>
          <w:rFonts w:asciiTheme="majorHAnsi" w:hAnsiTheme="majorHAnsi" w:cstheme="majorHAnsi"/>
        </w:rPr>
        <w:t xml:space="preserve"> </w:t>
      </w:r>
      <w:hyperlink r:id="rId10" w:history="1">
        <w:r w:rsidR="00BC1690" w:rsidRPr="003778C2">
          <w:rPr>
            <w:rStyle w:val="Hyperlink"/>
            <w:rFonts w:asciiTheme="majorHAnsi" w:hAnsiTheme="majorHAnsi" w:cstheme="majorHAnsi"/>
          </w:rPr>
          <w:t>https://demoqa.com/automation-practice-form</w:t>
        </w:r>
      </w:hyperlink>
      <w:r w:rsidR="00BC1690">
        <w:rPr>
          <w:rFonts w:asciiTheme="majorHAnsi" w:hAnsiTheme="majorHAnsi" w:cstheme="majorHAnsi"/>
        </w:rPr>
        <w:t xml:space="preserve"> </w:t>
      </w:r>
    </w:p>
    <w:p w14:paraId="30ED1B57" w14:textId="77777777" w:rsidR="00EE2FCF" w:rsidRPr="00BC1690" w:rsidRDefault="00EE2FCF" w:rsidP="00BC1690">
      <w:pPr>
        <w:rPr>
          <w:rFonts w:asciiTheme="majorHAnsi" w:hAnsiTheme="majorHAnsi" w:cstheme="majorHAnsi"/>
        </w:rPr>
      </w:pPr>
    </w:p>
    <w:sectPr w:rsidR="00EE2FCF" w:rsidRPr="00BC1690" w:rsidSect="00E95B80">
      <w:pgSz w:w="12240" w:h="15840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717678">
    <w:abstractNumId w:val="8"/>
  </w:num>
  <w:num w:numId="2" w16cid:durableId="142821797">
    <w:abstractNumId w:val="6"/>
  </w:num>
  <w:num w:numId="3" w16cid:durableId="2141874239">
    <w:abstractNumId w:val="5"/>
  </w:num>
  <w:num w:numId="4" w16cid:durableId="236088041">
    <w:abstractNumId w:val="4"/>
  </w:num>
  <w:num w:numId="5" w16cid:durableId="627667156">
    <w:abstractNumId w:val="7"/>
  </w:num>
  <w:num w:numId="6" w16cid:durableId="493303202">
    <w:abstractNumId w:val="3"/>
  </w:num>
  <w:num w:numId="7" w16cid:durableId="1837380175">
    <w:abstractNumId w:val="2"/>
  </w:num>
  <w:num w:numId="8" w16cid:durableId="1804276072">
    <w:abstractNumId w:val="1"/>
  </w:num>
  <w:num w:numId="9" w16cid:durableId="1361129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2BA3"/>
    <w:rsid w:val="0029639D"/>
    <w:rsid w:val="00326F90"/>
    <w:rsid w:val="0044368B"/>
    <w:rsid w:val="007C289B"/>
    <w:rsid w:val="007F2FBD"/>
    <w:rsid w:val="00861868"/>
    <w:rsid w:val="008910E0"/>
    <w:rsid w:val="00A74D30"/>
    <w:rsid w:val="00AA1D8D"/>
    <w:rsid w:val="00AD7841"/>
    <w:rsid w:val="00B47730"/>
    <w:rsid w:val="00BC1690"/>
    <w:rsid w:val="00CB0664"/>
    <w:rsid w:val="00D66933"/>
    <w:rsid w:val="00DD57AD"/>
    <w:rsid w:val="00E95B80"/>
    <w:rsid w:val="00EE2F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ADD726"/>
  <w14:defaultImageDpi w14:val="300"/>
  <w15:docId w15:val="{4B41BB41-C9CB-4C90-A02A-69DC383D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C16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6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lenium.dev/selenium/web/web-form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emoqa.com/auto-complet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aucedemo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moqa.com/automation-practice-for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tpages.eviltester.com/styled/basic-html-form-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Akash Pagi</cp:lastModifiedBy>
  <cp:revision>4</cp:revision>
  <dcterms:created xsi:type="dcterms:W3CDTF">2025-07-22T03:57:00Z</dcterms:created>
  <dcterms:modified xsi:type="dcterms:W3CDTF">2025-07-22T03:57:00Z</dcterms:modified>
  <cp:category/>
</cp:coreProperties>
</file>