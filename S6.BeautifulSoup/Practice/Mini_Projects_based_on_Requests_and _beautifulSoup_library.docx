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ED65" w14:textId="77777777" w:rsidR="003C612D" w:rsidRPr="002C12FA" w:rsidRDefault="00000000" w:rsidP="002C12FA">
      <w:pPr>
        <w:pStyle w:val="Title"/>
        <w:spacing w:after="0"/>
        <w:rPr>
          <w:b/>
          <w:bCs/>
          <w:sz w:val="40"/>
          <w:szCs w:val="40"/>
        </w:rPr>
      </w:pPr>
      <w:r w:rsidRPr="002C12FA">
        <w:rPr>
          <w:b/>
          <w:bCs/>
          <w:sz w:val="32"/>
          <w:szCs w:val="32"/>
        </w:rPr>
        <w:t xml:space="preserve">Mini Project Ideas to Master BeautifulSoup </w:t>
      </w:r>
      <w:r w:rsidRPr="002C12FA">
        <w:rPr>
          <w:b/>
          <w:bCs/>
          <w:sz w:val="24"/>
          <w:szCs w:val="24"/>
        </w:rPr>
        <w:t>(Without Selenium)</w:t>
      </w:r>
    </w:p>
    <w:p w14:paraId="4303FA68" w14:textId="77777777" w:rsidR="003C612D" w:rsidRDefault="00000000" w:rsidP="002C12FA">
      <w:pPr>
        <w:spacing w:after="0"/>
      </w:pPr>
      <w:r>
        <w:t>Each of these projects uses only requests and BeautifulSoup. They are ideal for practicing real-world scraping techniques with static HTML content.</w:t>
      </w:r>
    </w:p>
    <w:p w14:paraId="39974FEC" w14:textId="77777777" w:rsidR="001C1B8D" w:rsidRDefault="001C1B8D" w:rsidP="002C12FA">
      <w:pPr>
        <w:spacing w:after="0"/>
      </w:pPr>
    </w:p>
    <w:p w14:paraId="0AAA42E6" w14:textId="77777777" w:rsidR="003C612D" w:rsidRDefault="00000000" w:rsidP="001C1B8D">
      <w:pPr>
        <w:pStyle w:val="Heading1"/>
        <w:spacing w:before="0"/>
      </w:pPr>
      <w:r>
        <w:t>1. Top News Headlines Scraper</w:t>
      </w:r>
    </w:p>
    <w:p w14:paraId="40D5203C" w14:textId="49CF2810" w:rsidR="003C612D" w:rsidRDefault="00000000" w:rsidP="001C1B8D">
      <w:pPr>
        <w:spacing w:after="0"/>
      </w:pPr>
      <w:r>
        <w:t>🔗</w:t>
      </w:r>
      <w:r w:rsidRPr="00D20A0B">
        <w:rPr>
          <w:b/>
          <w:bCs/>
        </w:rPr>
        <w:t xml:space="preserve"> Target Site:</w:t>
      </w:r>
      <w:r>
        <w:t xml:space="preserve"> </w:t>
      </w:r>
      <w:hyperlink r:id="rId6" w:history="1">
        <w:r w:rsidR="002C12FA" w:rsidRPr="004E69A4">
          <w:rPr>
            <w:rStyle w:val="Hyperlink"/>
          </w:rPr>
          <w:t>https://www.bbc.com/news</w:t>
        </w:r>
      </w:hyperlink>
      <w:r w:rsidR="002C12FA">
        <w:t xml:space="preserve"> </w:t>
      </w:r>
      <w:r>
        <w:t xml:space="preserve"> or </w:t>
      </w:r>
      <w:hyperlink r:id="rId7" w:history="1">
        <w:r w:rsidR="002C12FA" w:rsidRPr="004E69A4">
          <w:rPr>
            <w:rStyle w:val="Hyperlink"/>
          </w:rPr>
          <w:t>https://inshorts.com/en/read</w:t>
        </w:r>
      </w:hyperlink>
      <w:r w:rsidR="002C12FA">
        <w:t xml:space="preserve"> </w:t>
      </w:r>
    </w:p>
    <w:p w14:paraId="4B427DDB" w14:textId="77777777" w:rsidR="003C612D" w:rsidRPr="00D20A0B" w:rsidRDefault="00000000" w:rsidP="001C1B8D">
      <w:pPr>
        <w:pStyle w:val="ListBullet"/>
        <w:spacing w:after="0"/>
        <w:rPr>
          <w:b/>
          <w:bCs/>
        </w:rPr>
      </w:pPr>
      <w:r w:rsidRPr="00D20A0B">
        <w:rPr>
          <w:b/>
          <w:bCs/>
        </w:rPr>
        <w:t>📌 Concepts Covered:</w:t>
      </w:r>
    </w:p>
    <w:p w14:paraId="50E30F27" w14:textId="77777777" w:rsidR="003C612D" w:rsidRDefault="00000000" w:rsidP="001C1B8D">
      <w:pPr>
        <w:pStyle w:val="ListBullet2"/>
        <w:spacing w:after="0"/>
      </w:pPr>
      <w:r>
        <w:t>Tag selection</w:t>
      </w:r>
    </w:p>
    <w:p w14:paraId="31C927C8" w14:textId="77777777" w:rsidR="003C612D" w:rsidRDefault="00000000" w:rsidP="001C1B8D">
      <w:pPr>
        <w:pStyle w:val="ListBullet2"/>
        <w:spacing w:after="0"/>
      </w:pPr>
      <w:r>
        <w:t>Clean text</w:t>
      </w:r>
    </w:p>
    <w:p w14:paraId="0D07EA9E" w14:textId="77777777" w:rsidR="003C612D" w:rsidRDefault="00000000" w:rsidP="001C1B8D">
      <w:pPr>
        <w:pStyle w:val="ListBullet2"/>
        <w:spacing w:after="0"/>
      </w:pPr>
      <w:r>
        <w:t>Looping through headlines</w:t>
      </w:r>
    </w:p>
    <w:p w14:paraId="03C06367" w14:textId="77777777" w:rsidR="003C612D" w:rsidRDefault="00000000" w:rsidP="001C1B8D">
      <w:pPr>
        <w:spacing w:after="0"/>
      </w:pPr>
      <w:r>
        <w:rPr>
          <w:rFonts w:ascii="Segoe UI Emoji" w:hAnsi="Segoe UI Emoji" w:cs="Segoe UI Emoji"/>
        </w:rPr>
        <w:t>📄</w:t>
      </w:r>
      <w:r>
        <w:t xml:space="preserve"> </w:t>
      </w:r>
      <w:r w:rsidRPr="00D20A0B">
        <w:rPr>
          <w:b/>
          <w:bCs/>
        </w:rPr>
        <w:t>Output Format:</w:t>
      </w:r>
      <w:r>
        <w:t xml:space="preserve"> | Headline | Category | URL |</w:t>
      </w:r>
    </w:p>
    <w:p w14:paraId="2BD4C906" w14:textId="77777777" w:rsidR="001C1B8D" w:rsidRDefault="001C1B8D" w:rsidP="001C1B8D">
      <w:pPr>
        <w:spacing w:after="0"/>
      </w:pPr>
    </w:p>
    <w:p w14:paraId="06B21C25" w14:textId="77777777" w:rsidR="003C612D" w:rsidRDefault="00000000" w:rsidP="001C1B8D">
      <w:pPr>
        <w:pStyle w:val="Heading1"/>
        <w:spacing w:before="0"/>
      </w:pPr>
      <w:r>
        <w:t>2. Job Listings Aggregator</w:t>
      </w:r>
    </w:p>
    <w:p w14:paraId="79EE73FB" w14:textId="77777777" w:rsidR="003C612D" w:rsidRDefault="00000000" w:rsidP="001C1B8D">
      <w:pPr>
        <w:spacing w:after="0"/>
      </w:pPr>
      <w:r>
        <w:rPr>
          <w:rFonts w:ascii="Segoe UI Emoji" w:hAnsi="Segoe UI Emoji" w:cs="Segoe UI Emoji"/>
        </w:rPr>
        <w:t>🔗</w:t>
      </w:r>
      <w:r>
        <w:t xml:space="preserve"> </w:t>
      </w:r>
      <w:r w:rsidRPr="00D20A0B">
        <w:rPr>
          <w:b/>
          <w:bCs/>
        </w:rPr>
        <w:t>Target Site:</w:t>
      </w:r>
      <w:r>
        <w:t xml:space="preserve"> https://remoteok.io or https://weworkremotely.com</w:t>
      </w:r>
    </w:p>
    <w:p w14:paraId="4BE45B65" w14:textId="77777777" w:rsidR="003C612D" w:rsidRDefault="00000000" w:rsidP="001C1B8D">
      <w:pPr>
        <w:pStyle w:val="ListBullet"/>
        <w:spacing w:after="0"/>
      </w:pPr>
      <w:r>
        <w:t xml:space="preserve">📌 </w:t>
      </w:r>
      <w:r w:rsidRPr="00D20A0B">
        <w:rPr>
          <w:b/>
          <w:bCs/>
        </w:rPr>
        <w:t>Concepts Covered</w:t>
      </w:r>
      <w:r>
        <w:t>:</w:t>
      </w:r>
    </w:p>
    <w:p w14:paraId="12930B3C" w14:textId="77777777" w:rsidR="003C612D" w:rsidRDefault="00000000" w:rsidP="001C1B8D">
      <w:pPr>
        <w:pStyle w:val="ListBullet2"/>
        <w:spacing w:after="0"/>
      </w:pPr>
      <w:r>
        <w:t>Extracting job title, company, tags</w:t>
      </w:r>
    </w:p>
    <w:p w14:paraId="2E22B299" w14:textId="77777777" w:rsidR="003C612D" w:rsidRDefault="00000000" w:rsidP="001C1B8D">
      <w:pPr>
        <w:pStyle w:val="ListBullet2"/>
        <w:spacing w:after="0"/>
      </w:pPr>
      <w:r>
        <w:t>Pagination</w:t>
      </w:r>
    </w:p>
    <w:p w14:paraId="042A5B19" w14:textId="77777777" w:rsidR="003C612D" w:rsidRDefault="00000000" w:rsidP="001C1B8D">
      <w:pPr>
        <w:pStyle w:val="ListBullet2"/>
        <w:spacing w:after="0"/>
      </w:pPr>
      <w:r>
        <w:t>Data cleanup and saving to CSV</w:t>
      </w:r>
    </w:p>
    <w:p w14:paraId="6FFB10E8" w14:textId="77777777" w:rsidR="001C1B8D" w:rsidRDefault="001C1B8D" w:rsidP="001C1B8D">
      <w:pPr>
        <w:pStyle w:val="ListBullet2"/>
        <w:numPr>
          <w:ilvl w:val="0"/>
          <w:numId w:val="0"/>
        </w:numPr>
        <w:spacing w:after="0"/>
      </w:pPr>
    </w:p>
    <w:p w14:paraId="67F57471" w14:textId="77777777" w:rsidR="003C612D" w:rsidRDefault="00000000" w:rsidP="001C1B8D">
      <w:pPr>
        <w:pStyle w:val="Heading1"/>
        <w:spacing w:before="0"/>
      </w:pPr>
      <w:r>
        <w:t>3. Wikipedia Summary Extractor</w:t>
      </w:r>
    </w:p>
    <w:p w14:paraId="4E811341" w14:textId="74B61C57" w:rsidR="003C612D" w:rsidRDefault="00000000" w:rsidP="002C12FA">
      <w:pPr>
        <w:spacing w:after="0"/>
      </w:pPr>
      <w:r>
        <w:t xml:space="preserve">🔗 </w:t>
      </w:r>
      <w:r w:rsidRPr="00D20A0B">
        <w:rPr>
          <w:b/>
          <w:bCs/>
        </w:rPr>
        <w:t>Tar</w:t>
      </w:r>
      <w:r>
        <w:t>ge</w:t>
      </w:r>
      <w:r w:rsidRPr="00D20A0B">
        <w:rPr>
          <w:b/>
          <w:bCs/>
        </w:rPr>
        <w:t>t Site:</w:t>
      </w:r>
      <w:r>
        <w:t xml:space="preserve"> Wikipedia pages (e.g., </w:t>
      </w:r>
      <w:hyperlink r:id="rId8" w:history="1">
        <w:r w:rsidR="002C12FA" w:rsidRPr="004E69A4">
          <w:rPr>
            <w:rStyle w:val="Hyperlink"/>
          </w:rPr>
          <w:t>https://en.wikipedia.org/wiki/Python_(programming_language)</w:t>
        </w:r>
      </w:hyperlink>
      <w:r>
        <w:t>)</w:t>
      </w:r>
      <w:r w:rsidR="002C12FA">
        <w:t xml:space="preserve"> </w:t>
      </w:r>
    </w:p>
    <w:p w14:paraId="48CC7649" w14:textId="77777777" w:rsidR="003C612D" w:rsidRPr="00D20A0B" w:rsidRDefault="00000000" w:rsidP="002C12FA">
      <w:pPr>
        <w:pStyle w:val="ListBullet"/>
        <w:spacing w:after="0"/>
        <w:rPr>
          <w:b/>
          <w:bCs/>
        </w:rPr>
      </w:pPr>
      <w:r w:rsidRPr="00D20A0B">
        <w:rPr>
          <w:b/>
          <w:bCs/>
        </w:rPr>
        <w:t>📌 Concepts Covered:</w:t>
      </w:r>
    </w:p>
    <w:p w14:paraId="66E2A7E8" w14:textId="77777777" w:rsidR="003C612D" w:rsidRDefault="00000000" w:rsidP="002C12FA">
      <w:pPr>
        <w:pStyle w:val="ListBullet2"/>
        <w:spacing w:after="0"/>
      </w:pPr>
      <w:proofErr w:type="gramStart"/>
      <w:r>
        <w:t>.find</w:t>
      </w:r>
      <w:proofErr w:type="gramEnd"/>
      <w:r>
        <w:t xml:space="preserve">() </w:t>
      </w:r>
      <w:proofErr w:type="gramStart"/>
      <w:r>
        <w:t>and .find</w:t>
      </w:r>
      <w:proofErr w:type="gramEnd"/>
      <w:r>
        <w:t>_</w:t>
      </w:r>
      <w:proofErr w:type="gramStart"/>
      <w:r>
        <w:t>all(</w:t>
      </w:r>
      <w:proofErr w:type="gramEnd"/>
      <w:r>
        <w:t>)</w:t>
      </w:r>
    </w:p>
    <w:p w14:paraId="205063DF" w14:textId="77777777" w:rsidR="003C612D" w:rsidRDefault="00000000" w:rsidP="002C12FA">
      <w:pPr>
        <w:pStyle w:val="ListBullet2"/>
        <w:spacing w:after="0"/>
      </w:pPr>
      <w:r>
        <w:t>Navigating headings</w:t>
      </w:r>
    </w:p>
    <w:p w14:paraId="47142DC4" w14:textId="77777777" w:rsidR="003C612D" w:rsidRDefault="00000000" w:rsidP="002C12FA">
      <w:pPr>
        <w:pStyle w:val="ListBullet2"/>
        <w:spacing w:after="0"/>
      </w:pPr>
      <w:r>
        <w:t>Selective tag parsing</w:t>
      </w:r>
    </w:p>
    <w:p w14:paraId="6C2C842E" w14:textId="77777777" w:rsidR="003C612D" w:rsidRDefault="00000000" w:rsidP="002C12FA">
      <w:pPr>
        <w:spacing w:after="0"/>
      </w:pPr>
      <w:r>
        <w:t xml:space="preserve">📄 </w:t>
      </w:r>
      <w:r w:rsidRPr="00FA2131">
        <w:rPr>
          <w:b/>
          <w:bCs/>
        </w:rPr>
        <w:t>Output Format:</w:t>
      </w:r>
      <w:r>
        <w:t xml:space="preserve"> Title and First Paragraph</w:t>
      </w:r>
    </w:p>
    <w:p w14:paraId="372F5FC4" w14:textId="77777777" w:rsidR="001C1B8D" w:rsidRDefault="001C1B8D" w:rsidP="002C12FA">
      <w:pPr>
        <w:spacing w:after="0"/>
      </w:pPr>
    </w:p>
    <w:p w14:paraId="02D7B999" w14:textId="77777777" w:rsidR="003C612D" w:rsidRDefault="00000000" w:rsidP="001C1B8D">
      <w:pPr>
        <w:pStyle w:val="Heading1"/>
        <w:spacing w:before="0"/>
      </w:pPr>
      <w:r>
        <w:t>4. IMDB Top 100 Movies Scraper</w:t>
      </w:r>
    </w:p>
    <w:p w14:paraId="28F7D0D1" w14:textId="6BDCBC60" w:rsidR="003C612D" w:rsidRDefault="00000000" w:rsidP="001C1B8D">
      <w:pPr>
        <w:spacing w:after="0"/>
      </w:pPr>
      <w:r>
        <w:t xml:space="preserve">🔗 </w:t>
      </w:r>
      <w:r w:rsidRPr="00FA2131">
        <w:rPr>
          <w:b/>
          <w:bCs/>
        </w:rPr>
        <w:t>Target Site:</w:t>
      </w:r>
      <w:r>
        <w:t xml:space="preserve"> </w:t>
      </w:r>
      <w:hyperlink r:id="rId9" w:history="1">
        <w:r w:rsidR="002C12FA" w:rsidRPr="004E69A4">
          <w:rPr>
            <w:rStyle w:val="Hyperlink"/>
          </w:rPr>
          <w:t>https://www.imdb.com/chart/top</w:t>
        </w:r>
      </w:hyperlink>
      <w:r w:rsidR="002C12FA">
        <w:t xml:space="preserve"> </w:t>
      </w:r>
    </w:p>
    <w:p w14:paraId="4612982D" w14:textId="77777777" w:rsidR="003C612D" w:rsidRPr="00FA2131" w:rsidRDefault="00000000" w:rsidP="001C1B8D">
      <w:pPr>
        <w:pStyle w:val="ListBullet"/>
        <w:spacing w:after="0"/>
        <w:rPr>
          <w:b/>
          <w:bCs/>
        </w:rPr>
      </w:pPr>
      <w:r w:rsidRPr="00FA2131">
        <w:rPr>
          <w:b/>
          <w:bCs/>
        </w:rPr>
        <w:t>📌 Concepts Covered:</w:t>
      </w:r>
    </w:p>
    <w:p w14:paraId="5264D44F" w14:textId="77777777" w:rsidR="003C612D" w:rsidRDefault="00000000" w:rsidP="001C1B8D">
      <w:pPr>
        <w:pStyle w:val="ListBullet2"/>
        <w:spacing w:after="0"/>
      </w:pPr>
      <w:r>
        <w:t>Tables</w:t>
      </w:r>
    </w:p>
    <w:p w14:paraId="0131AC00" w14:textId="77777777" w:rsidR="003C612D" w:rsidRDefault="00000000" w:rsidP="001C1B8D">
      <w:pPr>
        <w:pStyle w:val="ListBullet2"/>
        <w:spacing w:after="0"/>
      </w:pPr>
      <w:r>
        <w:t>Sorting data</w:t>
      </w:r>
    </w:p>
    <w:p w14:paraId="69A0328C" w14:textId="77777777" w:rsidR="003C612D" w:rsidRDefault="00000000" w:rsidP="001C1B8D">
      <w:pPr>
        <w:pStyle w:val="ListBullet2"/>
        <w:spacing w:after="0"/>
      </w:pPr>
      <w:r>
        <w:t>Tag attributes</w:t>
      </w:r>
    </w:p>
    <w:p w14:paraId="41C007B1" w14:textId="77777777" w:rsidR="003C612D" w:rsidRDefault="00000000" w:rsidP="001C1B8D">
      <w:pPr>
        <w:spacing w:after="0"/>
      </w:pPr>
      <w:r>
        <w:t xml:space="preserve">📄 </w:t>
      </w:r>
      <w:r w:rsidRPr="00FA2131">
        <w:rPr>
          <w:b/>
          <w:bCs/>
        </w:rPr>
        <w:t>Output Format:</w:t>
      </w:r>
      <w:r>
        <w:t xml:space="preserve"> | Rank | Movie Name | Year | Rating |</w:t>
      </w:r>
    </w:p>
    <w:p w14:paraId="16C6C8CA" w14:textId="77777777" w:rsidR="001C1B8D" w:rsidRDefault="001C1B8D" w:rsidP="001C1B8D">
      <w:pPr>
        <w:spacing w:after="0"/>
      </w:pPr>
    </w:p>
    <w:p w14:paraId="7EF3E6A4" w14:textId="77777777" w:rsidR="003C612D" w:rsidRDefault="00000000" w:rsidP="001C1B8D">
      <w:pPr>
        <w:pStyle w:val="Heading1"/>
        <w:spacing w:before="0"/>
      </w:pPr>
      <w:r>
        <w:t>5. Crypto Price Tracker</w:t>
      </w:r>
    </w:p>
    <w:p w14:paraId="6DE41D82" w14:textId="058EF31C" w:rsidR="003C612D" w:rsidRDefault="00000000" w:rsidP="001C1B8D">
      <w:pPr>
        <w:spacing w:after="0"/>
      </w:pPr>
      <w:r>
        <w:t xml:space="preserve">🔗 Target Site: </w:t>
      </w:r>
      <w:hyperlink r:id="rId10" w:history="1">
        <w:r w:rsidR="002C12FA" w:rsidRPr="004E69A4">
          <w:rPr>
            <w:rStyle w:val="Hyperlink"/>
          </w:rPr>
          <w:t>https://www.coingecko.com/en</w:t>
        </w:r>
      </w:hyperlink>
      <w:r w:rsidR="002C12FA">
        <w:t xml:space="preserve"> </w:t>
      </w:r>
      <w:r>
        <w:t xml:space="preserve"> </w:t>
      </w:r>
      <w:r w:rsidR="002C12FA">
        <w:t xml:space="preserve"> </w:t>
      </w:r>
      <w:r>
        <w:t xml:space="preserve">or </w:t>
      </w:r>
      <w:hyperlink r:id="rId11" w:history="1">
        <w:r w:rsidR="002C12FA" w:rsidRPr="004E69A4">
          <w:rPr>
            <w:rStyle w:val="Hyperlink"/>
          </w:rPr>
          <w:t>https://www.investing.com/crypto</w:t>
        </w:r>
      </w:hyperlink>
      <w:r w:rsidR="002C12FA">
        <w:t xml:space="preserve"> </w:t>
      </w:r>
    </w:p>
    <w:p w14:paraId="634CEED9" w14:textId="77777777" w:rsidR="003C612D" w:rsidRPr="00FA2131" w:rsidRDefault="00000000" w:rsidP="001C1B8D">
      <w:pPr>
        <w:pStyle w:val="ListBullet"/>
        <w:spacing w:after="0"/>
        <w:rPr>
          <w:b/>
          <w:bCs/>
        </w:rPr>
      </w:pPr>
      <w:r w:rsidRPr="00FA2131">
        <w:rPr>
          <w:b/>
          <w:bCs/>
        </w:rPr>
        <w:t>📌 Concepts Covered:</w:t>
      </w:r>
    </w:p>
    <w:p w14:paraId="1973E6F5" w14:textId="77777777" w:rsidR="003C612D" w:rsidRDefault="00000000" w:rsidP="001C1B8D">
      <w:pPr>
        <w:pStyle w:val="ListBullet2"/>
        <w:spacing w:after="0"/>
      </w:pPr>
      <w:r>
        <w:t>Nested tags</w:t>
      </w:r>
    </w:p>
    <w:p w14:paraId="0E6FFC9B" w14:textId="77777777" w:rsidR="003C612D" w:rsidRDefault="00000000" w:rsidP="001C1B8D">
      <w:pPr>
        <w:pStyle w:val="ListBullet2"/>
        <w:spacing w:after="0"/>
      </w:pPr>
      <w:r>
        <w:t>Class-based filtering</w:t>
      </w:r>
    </w:p>
    <w:p w14:paraId="793A713D" w14:textId="77777777" w:rsidR="003C612D" w:rsidRDefault="00000000" w:rsidP="001C1B8D">
      <w:pPr>
        <w:pStyle w:val="ListBullet2"/>
        <w:spacing w:after="0"/>
      </w:pPr>
      <w:r>
        <w:t>Currency formatting</w:t>
      </w:r>
    </w:p>
    <w:p w14:paraId="3837C2D2" w14:textId="77777777" w:rsidR="001C1B8D" w:rsidRDefault="001C1B8D" w:rsidP="001C1B8D">
      <w:pPr>
        <w:pStyle w:val="ListBullet2"/>
        <w:numPr>
          <w:ilvl w:val="0"/>
          <w:numId w:val="0"/>
        </w:numPr>
        <w:spacing w:after="0"/>
        <w:ind w:left="720"/>
      </w:pPr>
    </w:p>
    <w:p w14:paraId="531A0EDC" w14:textId="77777777" w:rsidR="00AE21FD" w:rsidRDefault="00AE21FD" w:rsidP="001C1B8D">
      <w:pPr>
        <w:pStyle w:val="ListBullet2"/>
        <w:numPr>
          <w:ilvl w:val="0"/>
          <w:numId w:val="0"/>
        </w:numPr>
        <w:spacing w:after="0"/>
        <w:ind w:left="720"/>
      </w:pPr>
    </w:p>
    <w:p w14:paraId="5217346F" w14:textId="77777777" w:rsidR="003C612D" w:rsidRDefault="00000000" w:rsidP="001C1B8D">
      <w:pPr>
        <w:pStyle w:val="Heading1"/>
        <w:spacing w:before="0"/>
      </w:pPr>
      <w:r>
        <w:lastRenderedPageBreak/>
        <w:t>6. Quotes Collector</w:t>
      </w:r>
    </w:p>
    <w:p w14:paraId="5F436927" w14:textId="3633BCF3" w:rsidR="003C612D" w:rsidRDefault="00000000" w:rsidP="001C1B8D">
      <w:pPr>
        <w:spacing w:after="0"/>
      </w:pPr>
      <w:r>
        <w:t xml:space="preserve">🔗 </w:t>
      </w:r>
      <w:r w:rsidRPr="00FA2131">
        <w:rPr>
          <w:b/>
          <w:bCs/>
        </w:rPr>
        <w:t>Target Site:</w:t>
      </w:r>
      <w:r>
        <w:t xml:space="preserve"> </w:t>
      </w:r>
      <w:hyperlink r:id="rId12" w:history="1">
        <w:r w:rsidR="002C12FA" w:rsidRPr="004E69A4">
          <w:rPr>
            <w:rStyle w:val="Hyperlink"/>
          </w:rPr>
          <w:t>http://quotes.toscrape.com/</w:t>
        </w:r>
      </w:hyperlink>
      <w:r w:rsidR="002C12FA">
        <w:t xml:space="preserve"> </w:t>
      </w:r>
    </w:p>
    <w:p w14:paraId="3825ED69" w14:textId="77777777" w:rsidR="003C612D" w:rsidRDefault="00000000" w:rsidP="001C1B8D">
      <w:pPr>
        <w:pStyle w:val="ListBullet"/>
        <w:spacing w:after="0"/>
      </w:pPr>
      <w:r>
        <w:t>📌 Concepts Covered:</w:t>
      </w:r>
    </w:p>
    <w:p w14:paraId="2211B2BB" w14:textId="77777777" w:rsidR="003C612D" w:rsidRDefault="00000000" w:rsidP="001C1B8D">
      <w:pPr>
        <w:pStyle w:val="ListBullet2"/>
        <w:spacing w:after="0"/>
      </w:pPr>
      <w:r>
        <w:t>Pagination</w:t>
      </w:r>
    </w:p>
    <w:p w14:paraId="1C0284C1" w14:textId="77777777" w:rsidR="003C612D" w:rsidRDefault="00000000" w:rsidP="001C1B8D">
      <w:pPr>
        <w:pStyle w:val="ListBullet2"/>
        <w:spacing w:after="0"/>
      </w:pPr>
      <w:r>
        <w:t>Tag selection</w:t>
      </w:r>
    </w:p>
    <w:p w14:paraId="27ABAB45" w14:textId="77777777" w:rsidR="003C612D" w:rsidRDefault="00000000" w:rsidP="001C1B8D">
      <w:pPr>
        <w:pStyle w:val="ListBullet2"/>
        <w:spacing w:after="0"/>
      </w:pPr>
      <w:r>
        <w:t>Attribute access</w:t>
      </w:r>
    </w:p>
    <w:p w14:paraId="7FD630A8" w14:textId="77777777" w:rsidR="003C612D" w:rsidRDefault="00000000" w:rsidP="001C1B8D">
      <w:pPr>
        <w:spacing w:after="0"/>
      </w:pPr>
      <w:r>
        <w:t xml:space="preserve">📄 </w:t>
      </w:r>
      <w:r w:rsidRPr="00FA2131">
        <w:rPr>
          <w:b/>
          <w:bCs/>
        </w:rPr>
        <w:t>Output Format:</w:t>
      </w:r>
      <w:r>
        <w:t xml:space="preserve"> | Quote | Author | Tags |</w:t>
      </w:r>
    </w:p>
    <w:p w14:paraId="5D5F80CD" w14:textId="77777777" w:rsidR="001C1B8D" w:rsidRDefault="001C1B8D" w:rsidP="001C1B8D">
      <w:pPr>
        <w:spacing w:after="0"/>
      </w:pPr>
    </w:p>
    <w:p w14:paraId="57159EE2" w14:textId="77777777" w:rsidR="003C612D" w:rsidRDefault="00000000" w:rsidP="001C1B8D">
      <w:pPr>
        <w:pStyle w:val="Heading1"/>
        <w:spacing w:before="0"/>
      </w:pPr>
      <w:r>
        <w:t>7. Stock Prices Scraper</w:t>
      </w:r>
    </w:p>
    <w:p w14:paraId="737D15B2" w14:textId="40D492A1" w:rsidR="003C612D" w:rsidRDefault="00000000" w:rsidP="001C1B8D">
      <w:pPr>
        <w:spacing w:after="0"/>
      </w:pPr>
      <w:r>
        <w:t xml:space="preserve">🔗 Target Site: </w:t>
      </w:r>
      <w:hyperlink r:id="rId13" w:history="1">
        <w:r w:rsidR="002C12FA" w:rsidRPr="004E69A4">
          <w:rPr>
            <w:rStyle w:val="Hyperlink"/>
          </w:rPr>
          <w:t>https://www.moneycontrol.com</w:t>
        </w:r>
      </w:hyperlink>
      <w:r w:rsidR="002C12FA">
        <w:t xml:space="preserve"> </w:t>
      </w:r>
      <w:r>
        <w:t xml:space="preserve"> or </w:t>
      </w:r>
      <w:hyperlink r:id="rId14" w:history="1">
        <w:r w:rsidR="002C12FA" w:rsidRPr="004E69A4">
          <w:rPr>
            <w:rStyle w:val="Hyperlink"/>
          </w:rPr>
          <w:t>https://www.nseindia.com</w:t>
        </w:r>
      </w:hyperlink>
      <w:r w:rsidR="002C12FA">
        <w:t xml:space="preserve"> </w:t>
      </w:r>
    </w:p>
    <w:p w14:paraId="20B64673" w14:textId="77777777" w:rsidR="003C612D" w:rsidRPr="00FA2131" w:rsidRDefault="00000000" w:rsidP="001C1B8D">
      <w:pPr>
        <w:pStyle w:val="ListBullet"/>
        <w:spacing w:after="0"/>
        <w:rPr>
          <w:b/>
          <w:bCs/>
        </w:rPr>
      </w:pPr>
      <w:r w:rsidRPr="00FA2131">
        <w:rPr>
          <w:b/>
          <w:bCs/>
        </w:rPr>
        <w:t>📌 Concepts Covered:</w:t>
      </w:r>
    </w:p>
    <w:p w14:paraId="0BB97C21" w14:textId="77777777" w:rsidR="003C612D" w:rsidRDefault="00000000" w:rsidP="001C1B8D">
      <w:pPr>
        <w:pStyle w:val="ListBullet2"/>
        <w:spacing w:after="0"/>
      </w:pPr>
      <w:r>
        <w:t>Headers to avoid 403 errors</w:t>
      </w:r>
    </w:p>
    <w:p w14:paraId="65DBA300" w14:textId="77777777" w:rsidR="003C612D" w:rsidRDefault="00000000" w:rsidP="001C1B8D">
      <w:pPr>
        <w:pStyle w:val="ListBullet2"/>
        <w:spacing w:after="0"/>
      </w:pPr>
      <w:r>
        <w:t>Table scraping</w:t>
      </w:r>
    </w:p>
    <w:p w14:paraId="36092CDD" w14:textId="77777777" w:rsidR="003C612D" w:rsidRDefault="00000000" w:rsidP="001C1B8D">
      <w:pPr>
        <w:pStyle w:val="ListBullet2"/>
        <w:spacing w:after="0"/>
      </w:pPr>
      <w:r>
        <w:t>Data cleanup</w:t>
      </w:r>
    </w:p>
    <w:p w14:paraId="47E2A162" w14:textId="77777777" w:rsidR="001C1B8D" w:rsidRDefault="001C1B8D" w:rsidP="001C1B8D">
      <w:pPr>
        <w:pStyle w:val="ListBullet2"/>
        <w:numPr>
          <w:ilvl w:val="0"/>
          <w:numId w:val="0"/>
        </w:numPr>
        <w:spacing w:after="0"/>
        <w:ind w:left="360"/>
      </w:pPr>
    </w:p>
    <w:p w14:paraId="190AE96A" w14:textId="77777777" w:rsidR="003C612D" w:rsidRDefault="00000000" w:rsidP="001C1B8D">
      <w:pPr>
        <w:pStyle w:val="Heading1"/>
        <w:spacing w:before="0"/>
      </w:pPr>
      <w:r>
        <w:t>8. Event Listing Scraper</w:t>
      </w:r>
    </w:p>
    <w:p w14:paraId="52A933CA" w14:textId="4E29A7B8" w:rsidR="003C612D" w:rsidRDefault="00000000" w:rsidP="001C1B8D">
      <w:pPr>
        <w:spacing w:after="0"/>
      </w:pPr>
      <w:r>
        <w:t xml:space="preserve">🔗 </w:t>
      </w:r>
      <w:r w:rsidRPr="00FA2131">
        <w:rPr>
          <w:b/>
          <w:bCs/>
        </w:rPr>
        <w:t>Target Site:</w:t>
      </w:r>
      <w:r>
        <w:t xml:space="preserve"> </w:t>
      </w:r>
      <w:hyperlink r:id="rId15" w:history="1">
        <w:r w:rsidR="003454CF" w:rsidRPr="004E69A4">
          <w:rPr>
            <w:rStyle w:val="Hyperlink"/>
          </w:rPr>
          <w:t>https://www.eventbrite.com/d/online/all-events/</w:t>
        </w:r>
      </w:hyperlink>
      <w:r w:rsidR="003454CF">
        <w:t xml:space="preserve"> </w:t>
      </w:r>
    </w:p>
    <w:p w14:paraId="4034B3A2" w14:textId="77777777" w:rsidR="003C612D" w:rsidRDefault="00000000" w:rsidP="001C1B8D">
      <w:pPr>
        <w:pStyle w:val="ListBullet"/>
        <w:spacing w:after="0"/>
      </w:pPr>
      <w:r>
        <w:t xml:space="preserve">📌 </w:t>
      </w:r>
      <w:r w:rsidRPr="00FA2131">
        <w:rPr>
          <w:b/>
          <w:bCs/>
        </w:rPr>
        <w:t>Concepts Covered:</w:t>
      </w:r>
    </w:p>
    <w:p w14:paraId="40DC333B" w14:textId="77777777" w:rsidR="003C612D" w:rsidRDefault="00000000" w:rsidP="001C1B8D">
      <w:pPr>
        <w:pStyle w:val="ListBullet2"/>
        <w:spacing w:after="0"/>
      </w:pPr>
      <w:r>
        <w:t>Titles, date, time, location</w:t>
      </w:r>
    </w:p>
    <w:p w14:paraId="5AA62F0E" w14:textId="77777777" w:rsidR="003C612D" w:rsidRDefault="00000000" w:rsidP="001C1B8D">
      <w:pPr>
        <w:pStyle w:val="ListBullet2"/>
        <w:spacing w:after="0"/>
      </w:pPr>
      <w:r>
        <w:t>Parsing datetime formats</w:t>
      </w:r>
    </w:p>
    <w:p w14:paraId="34681702" w14:textId="77777777" w:rsidR="003C612D" w:rsidRDefault="00000000" w:rsidP="001C1B8D">
      <w:pPr>
        <w:pStyle w:val="ListBullet2"/>
        <w:spacing w:after="0"/>
      </w:pPr>
      <w:r>
        <w:t>Pagination logic</w:t>
      </w:r>
    </w:p>
    <w:p w14:paraId="6B532DF2" w14:textId="77777777" w:rsidR="001C1B8D" w:rsidRDefault="001C1B8D" w:rsidP="001C1B8D">
      <w:pPr>
        <w:pStyle w:val="ListBullet2"/>
        <w:numPr>
          <w:ilvl w:val="0"/>
          <w:numId w:val="0"/>
        </w:numPr>
        <w:spacing w:after="0"/>
        <w:ind w:left="720"/>
      </w:pPr>
    </w:p>
    <w:p w14:paraId="18478949" w14:textId="77777777" w:rsidR="003C612D" w:rsidRDefault="00000000" w:rsidP="001C1B8D">
      <w:pPr>
        <w:pStyle w:val="Heading1"/>
        <w:spacing w:before="0"/>
      </w:pPr>
      <w:r>
        <w:t>9. E-book Deals Finder</w:t>
      </w:r>
    </w:p>
    <w:p w14:paraId="0B6A7C08" w14:textId="7646AD48" w:rsidR="003C612D" w:rsidRDefault="00000000" w:rsidP="001C1B8D">
      <w:pPr>
        <w:spacing w:after="0"/>
      </w:pPr>
      <w:r>
        <w:t xml:space="preserve">🔗 </w:t>
      </w:r>
      <w:r w:rsidRPr="00FA2131">
        <w:rPr>
          <w:b/>
          <w:bCs/>
        </w:rPr>
        <w:t>Target Site:</w:t>
      </w:r>
      <w:r>
        <w:t xml:space="preserve"> </w:t>
      </w:r>
      <w:hyperlink r:id="rId16" w:history="1">
        <w:r w:rsidR="00EE24F6" w:rsidRPr="004E69A4">
          <w:rPr>
            <w:rStyle w:val="Hyperlink"/>
          </w:rPr>
          <w:t>https://www.packtpub.com/free-learning</w:t>
        </w:r>
      </w:hyperlink>
      <w:r w:rsidR="00EE24F6">
        <w:t xml:space="preserve"> </w:t>
      </w:r>
      <w:r>
        <w:t xml:space="preserve"> or </w:t>
      </w:r>
      <w:hyperlink r:id="rId17" w:history="1">
        <w:r w:rsidR="003454CF" w:rsidRPr="004E69A4">
          <w:rPr>
            <w:rStyle w:val="Hyperlink"/>
          </w:rPr>
          <w:t>https://manybooks.net</w:t>
        </w:r>
      </w:hyperlink>
      <w:r w:rsidR="003454CF">
        <w:t xml:space="preserve"> </w:t>
      </w:r>
    </w:p>
    <w:p w14:paraId="0F24EF77" w14:textId="77777777" w:rsidR="003C612D" w:rsidRDefault="00000000" w:rsidP="001C1B8D">
      <w:pPr>
        <w:pStyle w:val="ListBullet"/>
        <w:spacing w:after="0"/>
      </w:pPr>
      <w:r>
        <w:t xml:space="preserve">📌 </w:t>
      </w:r>
      <w:r w:rsidRPr="00FA2131">
        <w:rPr>
          <w:b/>
          <w:bCs/>
        </w:rPr>
        <w:t>Concepts Covered:</w:t>
      </w:r>
    </w:p>
    <w:p w14:paraId="17035052" w14:textId="77777777" w:rsidR="003C612D" w:rsidRDefault="00000000" w:rsidP="001C1B8D">
      <w:pPr>
        <w:pStyle w:val="ListBullet2"/>
        <w:spacing w:after="0"/>
      </w:pPr>
      <w:r>
        <w:t>Titles and offer expiration</w:t>
      </w:r>
    </w:p>
    <w:p w14:paraId="752D1415" w14:textId="77777777" w:rsidR="003C612D" w:rsidRDefault="00000000" w:rsidP="001C1B8D">
      <w:pPr>
        <w:pStyle w:val="ListBullet2"/>
        <w:spacing w:after="0"/>
      </w:pPr>
      <w:r>
        <w:t>Timers/countdowns</w:t>
      </w:r>
    </w:p>
    <w:p w14:paraId="5D684F9B" w14:textId="77777777" w:rsidR="003C612D" w:rsidRDefault="00000000" w:rsidP="001C1B8D">
      <w:pPr>
        <w:pStyle w:val="ListBullet2"/>
        <w:spacing w:after="0"/>
      </w:pPr>
      <w:r>
        <w:t>Export to JSON</w:t>
      </w:r>
    </w:p>
    <w:p w14:paraId="07D0851A" w14:textId="77777777" w:rsidR="001C1B8D" w:rsidRDefault="001C1B8D" w:rsidP="001C1B8D">
      <w:pPr>
        <w:pStyle w:val="ListBullet2"/>
        <w:numPr>
          <w:ilvl w:val="0"/>
          <w:numId w:val="0"/>
        </w:numPr>
        <w:spacing w:after="0"/>
        <w:ind w:left="720"/>
      </w:pPr>
    </w:p>
    <w:p w14:paraId="05C2CF65" w14:textId="77777777" w:rsidR="003C612D" w:rsidRDefault="00000000" w:rsidP="001C1B8D">
      <w:pPr>
        <w:pStyle w:val="Heading1"/>
        <w:spacing w:before="0"/>
      </w:pPr>
      <w:r>
        <w:t>10. Sports Scoreboard Scraper</w:t>
      </w:r>
    </w:p>
    <w:p w14:paraId="1D9B0041" w14:textId="152BE1D0" w:rsidR="003C612D" w:rsidRDefault="00000000" w:rsidP="001C1B8D">
      <w:pPr>
        <w:spacing w:after="0"/>
      </w:pPr>
      <w:r>
        <w:t xml:space="preserve">🔗 </w:t>
      </w:r>
      <w:r w:rsidRPr="00FA2131">
        <w:rPr>
          <w:b/>
          <w:bCs/>
        </w:rPr>
        <w:t>Target Site:</w:t>
      </w:r>
      <w:r w:rsidR="00FA2131">
        <w:t xml:space="preserve"> </w:t>
      </w:r>
      <w:r>
        <w:t xml:space="preserve"> </w:t>
      </w:r>
      <w:hyperlink r:id="rId18" w:history="1">
        <w:r w:rsidR="00FA2131" w:rsidRPr="004E69A4">
          <w:rPr>
            <w:rStyle w:val="Hyperlink"/>
          </w:rPr>
          <w:t>https://www.espncricinfo.com</w:t>
        </w:r>
      </w:hyperlink>
      <w:r w:rsidR="00FA2131">
        <w:t xml:space="preserve"> </w:t>
      </w:r>
      <w:r>
        <w:t xml:space="preserve"> or </w:t>
      </w:r>
      <w:hyperlink r:id="rId19" w:history="1">
        <w:r w:rsidR="00FA2131" w:rsidRPr="004E69A4">
          <w:rPr>
            <w:rStyle w:val="Hyperlink"/>
          </w:rPr>
          <w:t>https://www.livescore.com/en /</w:t>
        </w:r>
      </w:hyperlink>
      <w:r w:rsidR="00FA2131">
        <w:t xml:space="preserve"> </w:t>
      </w:r>
    </w:p>
    <w:p w14:paraId="5E6577AE" w14:textId="77777777" w:rsidR="003C612D" w:rsidRPr="00FA2131" w:rsidRDefault="00000000" w:rsidP="001C1B8D">
      <w:pPr>
        <w:pStyle w:val="ListBullet"/>
        <w:spacing w:after="0"/>
        <w:rPr>
          <w:b/>
          <w:bCs/>
        </w:rPr>
      </w:pPr>
      <w:r w:rsidRPr="00FA2131">
        <w:rPr>
          <w:b/>
          <w:bCs/>
        </w:rPr>
        <w:t>📌 Concepts Covered:</w:t>
      </w:r>
    </w:p>
    <w:p w14:paraId="75AD45A5" w14:textId="77777777" w:rsidR="003C612D" w:rsidRDefault="00000000" w:rsidP="001C1B8D">
      <w:pPr>
        <w:pStyle w:val="ListBullet2"/>
        <w:spacing w:after="0"/>
      </w:pPr>
      <w:r>
        <w:t>Real-time score data</w:t>
      </w:r>
    </w:p>
    <w:p w14:paraId="1355B950" w14:textId="77777777" w:rsidR="003C612D" w:rsidRDefault="00000000" w:rsidP="001C1B8D">
      <w:pPr>
        <w:pStyle w:val="ListBullet2"/>
        <w:spacing w:after="0"/>
      </w:pPr>
      <w:r>
        <w:t>Extract team names and scores</w:t>
      </w:r>
    </w:p>
    <w:p w14:paraId="5AB2FAF7" w14:textId="77777777" w:rsidR="003C612D" w:rsidRDefault="00000000" w:rsidP="001C1B8D">
      <w:pPr>
        <w:pStyle w:val="ListBullet2"/>
        <w:spacing w:after="0"/>
      </w:pPr>
      <w:r>
        <w:t>Use of .select() and .text</w:t>
      </w:r>
    </w:p>
    <w:sectPr w:rsidR="003C612D" w:rsidSect="00B34A83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285870">
    <w:abstractNumId w:val="8"/>
  </w:num>
  <w:num w:numId="2" w16cid:durableId="1090543600">
    <w:abstractNumId w:val="6"/>
  </w:num>
  <w:num w:numId="3" w16cid:durableId="267271687">
    <w:abstractNumId w:val="5"/>
  </w:num>
  <w:num w:numId="4" w16cid:durableId="1835030021">
    <w:abstractNumId w:val="4"/>
  </w:num>
  <w:num w:numId="5" w16cid:durableId="1285384781">
    <w:abstractNumId w:val="7"/>
  </w:num>
  <w:num w:numId="6" w16cid:durableId="1898281572">
    <w:abstractNumId w:val="3"/>
  </w:num>
  <w:num w:numId="7" w16cid:durableId="1900705518">
    <w:abstractNumId w:val="2"/>
  </w:num>
  <w:num w:numId="8" w16cid:durableId="1866207619">
    <w:abstractNumId w:val="1"/>
  </w:num>
  <w:num w:numId="9" w16cid:durableId="203522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B8D"/>
    <w:rsid w:val="00223C02"/>
    <w:rsid w:val="0029639D"/>
    <w:rsid w:val="002C12FA"/>
    <w:rsid w:val="00326F90"/>
    <w:rsid w:val="003454CF"/>
    <w:rsid w:val="003C612D"/>
    <w:rsid w:val="00464380"/>
    <w:rsid w:val="0048140C"/>
    <w:rsid w:val="0081342F"/>
    <w:rsid w:val="00A62B91"/>
    <w:rsid w:val="00AA1D8D"/>
    <w:rsid w:val="00AA79A8"/>
    <w:rsid w:val="00AE21FD"/>
    <w:rsid w:val="00B34A83"/>
    <w:rsid w:val="00B47730"/>
    <w:rsid w:val="00C6122C"/>
    <w:rsid w:val="00CB0664"/>
    <w:rsid w:val="00D20A0B"/>
    <w:rsid w:val="00DB23FB"/>
    <w:rsid w:val="00EE24F6"/>
    <w:rsid w:val="00FA21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CD5E4"/>
  <w14:defaultImageDpi w14:val="300"/>
  <w15:docId w15:val="{C875B8E3-EF7D-4B54-BD50-980776A4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C12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www.moneycontrol.com" TargetMode="External"/><Relationship Id="rId18" Type="http://schemas.openxmlformats.org/officeDocument/2006/relationships/hyperlink" Target="https://www.espncricinfo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inshorts.com/en/read" TargetMode="External"/><Relationship Id="rId12" Type="http://schemas.openxmlformats.org/officeDocument/2006/relationships/hyperlink" Target="http://quotes.toscrape.com/" TargetMode="External"/><Relationship Id="rId17" Type="http://schemas.openxmlformats.org/officeDocument/2006/relationships/hyperlink" Target="https://manybooks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acktpub.com/free-learn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bc.com/news" TargetMode="External"/><Relationship Id="rId11" Type="http://schemas.openxmlformats.org/officeDocument/2006/relationships/hyperlink" Target="https://www.investing.com/cryp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ventbrite.com/d/online/all-events/" TargetMode="External"/><Relationship Id="rId10" Type="http://schemas.openxmlformats.org/officeDocument/2006/relationships/hyperlink" Target="https://www.coingecko.com/en" TargetMode="External"/><Relationship Id="rId19" Type="http://schemas.openxmlformats.org/officeDocument/2006/relationships/hyperlink" Target="https://www.livescore.com/en%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chart/top" TargetMode="External"/><Relationship Id="rId14" Type="http://schemas.openxmlformats.org/officeDocument/2006/relationships/hyperlink" Target="https://www.nse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Pagi</cp:lastModifiedBy>
  <cp:revision>2</cp:revision>
  <dcterms:created xsi:type="dcterms:W3CDTF">2025-07-19T11:30:00Z</dcterms:created>
  <dcterms:modified xsi:type="dcterms:W3CDTF">2025-07-19T11:30:00Z</dcterms:modified>
  <cp:category/>
</cp:coreProperties>
</file>